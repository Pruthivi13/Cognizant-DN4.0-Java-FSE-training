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44EA" w14:textId="6710B38C" w:rsidR="00A5079C" w:rsidRDefault="00000000">
      <w:pPr>
        <w:pStyle w:val="Title"/>
      </w:pPr>
      <w:r>
        <w:t xml:space="preserve">Week 1 - Hands-On: Design Patterns </w:t>
      </w:r>
    </w:p>
    <w:p w14:paraId="52148479" w14:textId="77777777" w:rsidR="00A5079C" w:rsidRDefault="00000000">
      <w:pPr>
        <w:pStyle w:val="Heading1"/>
      </w:pPr>
      <w:r>
        <w:t>Exercise 1: Singleton Pattern - Logger Utility</w:t>
      </w:r>
    </w:p>
    <w:p w14:paraId="782AEA06" w14:textId="77777777" w:rsidR="00A5079C" w:rsidRDefault="00000000">
      <w:r>
        <w:br/>
        <w:t>In this exercise, the Singleton Design Pattern was used to implement a centralized Logger class. This ensures that only one instance of Logger exists in the system.</w:t>
      </w:r>
      <w:r>
        <w:br/>
      </w:r>
    </w:p>
    <w:p w14:paraId="2160E0BE" w14:textId="77777777" w:rsidR="00A5079C" w:rsidRDefault="00000000">
      <w:pPr>
        <w:pStyle w:val="ListBullet"/>
      </w:pPr>
      <w:r>
        <w:t>Key Concepts:</w:t>
      </w:r>
    </w:p>
    <w:p w14:paraId="1C9A968B" w14:textId="77777777" w:rsidR="00A5079C" w:rsidRDefault="00000000">
      <w:pPr>
        <w:pStyle w:val="ListBullet"/>
      </w:pPr>
      <w:r>
        <w:t>- Private constructor and static instance.</w:t>
      </w:r>
    </w:p>
    <w:p w14:paraId="718E0AD7" w14:textId="77777777" w:rsidR="00A5079C" w:rsidRDefault="00000000">
      <w:pPr>
        <w:pStyle w:val="ListBullet"/>
      </w:pPr>
      <w:r>
        <w:t>- Ensures consistent logging with one shared object.</w:t>
      </w:r>
    </w:p>
    <w:p w14:paraId="7142CAB8" w14:textId="77777777" w:rsidR="00A5079C" w:rsidRDefault="00000000">
      <w:pPr>
        <w:pStyle w:val="ListBullet"/>
      </w:pPr>
      <w:r>
        <w:t>- Demonstrated using getInstance() method.</w:t>
      </w:r>
    </w:p>
    <w:p w14:paraId="4E592192" w14:textId="77777777" w:rsidR="003222AB" w:rsidRPr="00D57CA7" w:rsidRDefault="003222AB" w:rsidP="003222AB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DE9B054" w14:textId="1315FA4D" w:rsidR="003222AB" w:rsidRPr="00D57CA7" w:rsidRDefault="00D57CA7" w:rsidP="003222AB">
      <w:pPr>
        <w:rPr>
          <w:b/>
          <w:bCs/>
        </w:rPr>
      </w:pPr>
      <w:r w:rsidRPr="00D57CA7">
        <w:rPr>
          <w:b/>
          <w:bCs/>
        </w:rPr>
        <w:t>CODE:</w:t>
      </w:r>
    </w:p>
    <w:p w14:paraId="4A6FFD43" w14:textId="77777777" w:rsidR="00D57CA7" w:rsidRDefault="00D57CA7" w:rsidP="00D57CA7"/>
    <w:p w14:paraId="3C6E9E50" w14:textId="2E2B3BC2" w:rsidR="00D57CA7" w:rsidRPr="00D57CA7" w:rsidRDefault="00D57CA7" w:rsidP="00D57CA7">
      <w:pPr>
        <w:rPr>
          <w:b/>
          <w:bCs/>
        </w:rPr>
      </w:pPr>
      <w:r w:rsidRPr="00D57CA7">
        <w:rPr>
          <w:b/>
          <w:bCs/>
        </w:rPr>
        <w:t>//Logger.java:</w:t>
      </w:r>
    </w:p>
    <w:p w14:paraId="62158182" w14:textId="77777777" w:rsidR="00D57CA7" w:rsidRDefault="00D57CA7" w:rsidP="00D57CA7"/>
    <w:p w14:paraId="1C47C704" w14:textId="2FDCF356" w:rsidR="00D57CA7" w:rsidRPr="00D57CA7" w:rsidRDefault="00D57CA7" w:rsidP="00D57CA7">
      <w:r w:rsidRPr="00D57CA7">
        <w:t>public class Logger {</w:t>
      </w:r>
    </w:p>
    <w:p w14:paraId="08AAA50C" w14:textId="77777777" w:rsidR="00D57CA7" w:rsidRPr="00D57CA7" w:rsidRDefault="00D57CA7" w:rsidP="00D57CA7">
      <w:r w:rsidRPr="00D57CA7">
        <w:t>   private static Logger instance;</w:t>
      </w:r>
    </w:p>
    <w:p w14:paraId="158A6081" w14:textId="77777777" w:rsidR="00D57CA7" w:rsidRPr="00D57CA7" w:rsidRDefault="00D57CA7" w:rsidP="00D57CA7"/>
    <w:p w14:paraId="78A4EF9B" w14:textId="77777777" w:rsidR="00D57CA7" w:rsidRPr="00D57CA7" w:rsidRDefault="00D57CA7" w:rsidP="00D57CA7">
      <w:r w:rsidRPr="00D57CA7">
        <w:t>   private Logger() {</w:t>
      </w:r>
    </w:p>
    <w:p w14:paraId="6A88F6BB" w14:textId="77777777" w:rsidR="00D57CA7" w:rsidRPr="00D57CA7" w:rsidRDefault="00D57CA7" w:rsidP="00D57CA7">
      <w:r w:rsidRPr="00D57CA7">
        <w:t>      System.out.println("Logger Initialized");</w:t>
      </w:r>
    </w:p>
    <w:p w14:paraId="236E53A7" w14:textId="77777777" w:rsidR="00D57CA7" w:rsidRPr="00D57CA7" w:rsidRDefault="00D57CA7" w:rsidP="00D57CA7">
      <w:r w:rsidRPr="00D57CA7">
        <w:t>   }</w:t>
      </w:r>
    </w:p>
    <w:p w14:paraId="5A8C00D6" w14:textId="77777777" w:rsidR="00D57CA7" w:rsidRPr="00D57CA7" w:rsidRDefault="00D57CA7" w:rsidP="00D57CA7"/>
    <w:p w14:paraId="48090369" w14:textId="77777777" w:rsidR="00D57CA7" w:rsidRPr="00D57CA7" w:rsidRDefault="00D57CA7" w:rsidP="00D57CA7">
      <w:r w:rsidRPr="00D57CA7">
        <w:t>   public static Logger getInstance() {</w:t>
      </w:r>
    </w:p>
    <w:p w14:paraId="1CD49BAD" w14:textId="77777777" w:rsidR="00D57CA7" w:rsidRPr="00D57CA7" w:rsidRDefault="00D57CA7" w:rsidP="00D57CA7">
      <w:r w:rsidRPr="00D57CA7">
        <w:t>      if (instance == null) {</w:t>
      </w:r>
    </w:p>
    <w:p w14:paraId="23650F18" w14:textId="77777777" w:rsidR="00D57CA7" w:rsidRPr="00D57CA7" w:rsidRDefault="00D57CA7" w:rsidP="00D57CA7">
      <w:r w:rsidRPr="00D57CA7">
        <w:t>         instance = new Logger();</w:t>
      </w:r>
    </w:p>
    <w:p w14:paraId="7700DDFD" w14:textId="77777777" w:rsidR="00D57CA7" w:rsidRPr="00D57CA7" w:rsidRDefault="00D57CA7" w:rsidP="00D57CA7">
      <w:r w:rsidRPr="00D57CA7">
        <w:t>      }</w:t>
      </w:r>
    </w:p>
    <w:p w14:paraId="77511DAE" w14:textId="77777777" w:rsidR="00D57CA7" w:rsidRPr="00D57CA7" w:rsidRDefault="00D57CA7" w:rsidP="00D57CA7"/>
    <w:p w14:paraId="7DEC9644" w14:textId="77777777" w:rsidR="00D57CA7" w:rsidRPr="00D57CA7" w:rsidRDefault="00D57CA7" w:rsidP="00D57CA7">
      <w:r w:rsidRPr="00D57CA7">
        <w:t>      return instance;</w:t>
      </w:r>
    </w:p>
    <w:p w14:paraId="784DAADB" w14:textId="77777777" w:rsidR="00D57CA7" w:rsidRPr="00D57CA7" w:rsidRDefault="00D57CA7" w:rsidP="00D57CA7">
      <w:r w:rsidRPr="00D57CA7">
        <w:t>   }</w:t>
      </w:r>
    </w:p>
    <w:p w14:paraId="56A09303" w14:textId="77777777" w:rsidR="00D57CA7" w:rsidRPr="00D57CA7" w:rsidRDefault="00D57CA7" w:rsidP="00D57CA7"/>
    <w:p w14:paraId="6934B2E1" w14:textId="77777777" w:rsidR="00D57CA7" w:rsidRPr="00D57CA7" w:rsidRDefault="00D57CA7" w:rsidP="00D57CA7">
      <w:r w:rsidRPr="00D57CA7">
        <w:t>   public void log(String var1) {</w:t>
      </w:r>
    </w:p>
    <w:p w14:paraId="25BF44F2" w14:textId="77777777" w:rsidR="00D57CA7" w:rsidRPr="00D57CA7" w:rsidRDefault="00D57CA7" w:rsidP="00D57CA7">
      <w:r w:rsidRPr="00D57CA7">
        <w:t>      System.out.println("LOG: " + var1);</w:t>
      </w:r>
    </w:p>
    <w:p w14:paraId="35C4BE46" w14:textId="77777777" w:rsidR="00D57CA7" w:rsidRPr="00D57CA7" w:rsidRDefault="00D57CA7" w:rsidP="00D57CA7">
      <w:r w:rsidRPr="00D57CA7">
        <w:t>   }</w:t>
      </w:r>
    </w:p>
    <w:p w14:paraId="57C44C69" w14:textId="77777777" w:rsidR="00D57CA7" w:rsidRDefault="00D57CA7" w:rsidP="00D57CA7">
      <w:r w:rsidRPr="00D57CA7">
        <w:t>}</w:t>
      </w:r>
    </w:p>
    <w:p w14:paraId="695F903C" w14:textId="77777777" w:rsidR="00D57CA7" w:rsidRDefault="00D57CA7" w:rsidP="00D57CA7"/>
    <w:p w14:paraId="6DEB351F" w14:textId="450F36A2" w:rsidR="00D57CA7" w:rsidRDefault="00D57CA7" w:rsidP="00D57CA7">
      <w:r>
        <w:t>//Main.java:</w:t>
      </w:r>
    </w:p>
    <w:p w14:paraId="29747171" w14:textId="4ED7D319" w:rsidR="00D57CA7" w:rsidRPr="00D57CA7" w:rsidRDefault="00D57CA7" w:rsidP="00D57CA7"/>
    <w:p w14:paraId="7330D390" w14:textId="77777777" w:rsidR="00D57CA7" w:rsidRPr="00D57CA7" w:rsidRDefault="00D57CA7" w:rsidP="00D57CA7">
      <w:r w:rsidRPr="00D57CA7">
        <w:t>public class Main {</w:t>
      </w:r>
    </w:p>
    <w:p w14:paraId="33314183" w14:textId="77777777" w:rsidR="00D57CA7" w:rsidRPr="00D57CA7" w:rsidRDefault="00D57CA7" w:rsidP="00D57CA7">
      <w:r w:rsidRPr="00D57CA7">
        <w:t>   public Main() {</w:t>
      </w:r>
    </w:p>
    <w:p w14:paraId="03AAFE5C" w14:textId="77777777" w:rsidR="00D57CA7" w:rsidRPr="00D57CA7" w:rsidRDefault="00D57CA7" w:rsidP="00D57CA7">
      <w:r w:rsidRPr="00D57CA7">
        <w:t>   }</w:t>
      </w:r>
    </w:p>
    <w:p w14:paraId="51ECB2A3" w14:textId="77777777" w:rsidR="00D57CA7" w:rsidRPr="00D57CA7" w:rsidRDefault="00D57CA7" w:rsidP="00D57CA7"/>
    <w:p w14:paraId="008DFF4B" w14:textId="77777777" w:rsidR="00D57CA7" w:rsidRPr="00D57CA7" w:rsidRDefault="00D57CA7" w:rsidP="00D57CA7">
      <w:r w:rsidRPr="00D57CA7">
        <w:lastRenderedPageBreak/>
        <w:t>   public static void main(String[] var0) {</w:t>
      </w:r>
    </w:p>
    <w:p w14:paraId="62879F2F" w14:textId="77777777" w:rsidR="00D57CA7" w:rsidRPr="00D57CA7" w:rsidRDefault="00D57CA7" w:rsidP="00D57CA7">
      <w:r w:rsidRPr="00D57CA7">
        <w:t>      Logger var1 = Logger.getInstance();</w:t>
      </w:r>
    </w:p>
    <w:p w14:paraId="07F2BE19" w14:textId="77777777" w:rsidR="00D57CA7" w:rsidRPr="00D57CA7" w:rsidRDefault="00D57CA7" w:rsidP="00D57CA7">
      <w:r w:rsidRPr="00D57CA7">
        <w:t>      var1.log("Starting Application");</w:t>
      </w:r>
    </w:p>
    <w:p w14:paraId="067372DE" w14:textId="77777777" w:rsidR="00D57CA7" w:rsidRPr="00D57CA7" w:rsidRDefault="00D57CA7" w:rsidP="00D57CA7">
      <w:r w:rsidRPr="00D57CA7">
        <w:t>      Logger var2 = Logger.getInstance();</w:t>
      </w:r>
    </w:p>
    <w:p w14:paraId="160A6174" w14:textId="77777777" w:rsidR="00D57CA7" w:rsidRPr="00D57CA7" w:rsidRDefault="00D57CA7" w:rsidP="00D57CA7">
      <w:r w:rsidRPr="00D57CA7">
        <w:t>      var2.log("Another log message");</w:t>
      </w:r>
    </w:p>
    <w:p w14:paraId="27495876" w14:textId="77777777" w:rsidR="00D57CA7" w:rsidRPr="00D57CA7" w:rsidRDefault="00D57CA7" w:rsidP="00D57CA7">
      <w:r w:rsidRPr="00D57CA7">
        <w:t>      System.out.println("Same instance? " + (var1 == var2));</w:t>
      </w:r>
    </w:p>
    <w:p w14:paraId="43D37EFC" w14:textId="77777777" w:rsidR="00D57CA7" w:rsidRPr="00D57CA7" w:rsidRDefault="00D57CA7" w:rsidP="00D57CA7">
      <w:r w:rsidRPr="00D57CA7">
        <w:t>   }</w:t>
      </w:r>
    </w:p>
    <w:p w14:paraId="23BB5467" w14:textId="77777777" w:rsidR="00D57CA7" w:rsidRPr="00D57CA7" w:rsidRDefault="00D57CA7" w:rsidP="00D57CA7">
      <w:r w:rsidRPr="00D57CA7">
        <w:t>}</w:t>
      </w:r>
    </w:p>
    <w:p w14:paraId="64A1B880" w14:textId="77777777" w:rsidR="00D57CA7" w:rsidRPr="00D57CA7" w:rsidRDefault="00D57CA7" w:rsidP="00D57CA7"/>
    <w:p w14:paraId="35CC39A6" w14:textId="77777777" w:rsidR="00D57CA7" w:rsidRPr="00D57CA7" w:rsidRDefault="00D57CA7" w:rsidP="00D57CA7">
      <w:pPr>
        <w:rPr>
          <w:b/>
          <w:bCs/>
        </w:rPr>
      </w:pPr>
    </w:p>
    <w:p w14:paraId="20B42ED7" w14:textId="77777777" w:rsidR="00D57CA7" w:rsidRPr="00D57CA7" w:rsidRDefault="00D57CA7" w:rsidP="00D57CA7"/>
    <w:p w14:paraId="4AC73E2D" w14:textId="26126BC4" w:rsidR="00D57CA7" w:rsidRDefault="001250A7" w:rsidP="003222AB">
      <w:r>
        <w:t>OUTPUT:</w:t>
      </w:r>
    </w:p>
    <w:p w14:paraId="0E6785A8" w14:textId="037CD13B" w:rsidR="001250A7" w:rsidRPr="003222AB" w:rsidRDefault="001250A7" w:rsidP="003222AB">
      <w:r w:rsidRPr="001250A7">
        <w:drawing>
          <wp:inline distT="0" distB="0" distL="0" distR="0" wp14:anchorId="66737D4D" wp14:editId="76B84EDD">
            <wp:extent cx="5486400" cy="1035685"/>
            <wp:effectExtent l="0" t="0" r="0" b="0"/>
            <wp:docPr id="108097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1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1815" w14:textId="77777777" w:rsidR="007A6933" w:rsidRDefault="007A6933" w:rsidP="001250A7">
      <w:pPr>
        <w:pStyle w:val="ListBullet"/>
        <w:numPr>
          <w:ilvl w:val="0"/>
          <w:numId w:val="0"/>
        </w:numPr>
      </w:pPr>
    </w:p>
    <w:p w14:paraId="2A67F559" w14:textId="77777777" w:rsidR="00A5079C" w:rsidRDefault="00000000">
      <w:pPr>
        <w:pStyle w:val="Heading1"/>
      </w:pPr>
      <w:r>
        <w:t>Exercise 2: Factory Method Pattern - Document Creator</w:t>
      </w:r>
    </w:p>
    <w:p w14:paraId="713C1E96" w14:textId="77777777" w:rsidR="00A5079C" w:rsidRDefault="00000000">
      <w:r>
        <w:br/>
        <w:t>This exercise demonstrates the Factory Method Pattern by creating a document management system supporting Word, PDF, and Excel document creation using individual factory classes.</w:t>
      </w:r>
      <w:r>
        <w:br/>
      </w:r>
    </w:p>
    <w:p w14:paraId="2A6E56BB" w14:textId="77777777" w:rsidR="00A5079C" w:rsidRDefault="00000000">
      <w:pPr>
        <w:pStyle w:val="ListBullet"/>
      </w:pPr>
      <w:r>
        <w:t>Key Concepts:</w:t>
      </w:r>
    </w:p>
    <w:p w14:paraId="66020FAF" w14:textId="77777777" w:rsidR="00A5079C" w:rsidRDefault="00000000">
      <w:pPr>
        <w:pStyle w:val="ListBullet"/>
      </w:pPr>
      <w:r>
        <w:t>- Interface: Document, Concrete classes: WordDocument, PdfDocument, ExcelDocument.</w:t>
      </w:r>
    </w:p>
    <w:p w14:paraId="78209EE9" w14:textId="77777777" w:rsidR="00A5079C" w:rsidRDefault="00000000">
      <w:pPr>
        <w:pStyle w:val="ListBullet"/>
      </w:pPr>
      <w:r>
        <w:t>- Abstract factory class with createDocument().</w:t>
      </w:r>
    </w:p>
    <w:p w14:paraId="167D57E5" w14:textId="77777777" w:rsidR="00A5079C" w:rsidRDefault="00000000">
      <w:pPr>
        <w:pStyle w:val="ListBullet"/>
      </w:pPr>
      <w:r>
        <w:t>- Concrete factories implement the factory method for different types.</w:t>
      </w:r>
    </w:p>
    <w:p w14:paraId="13EE9C4B" w14:textId="77777777" w:rsidR="00D57CA7" w:rsidRDefault="00D57CA7" w:rsidP="00D57CA7">
      <w:pPr>
        <w:pStyle w:val="ListBullet"/>
        <w:numPr>
          <w:ilvl w:val="0"/>
          <w:numId w:val="0"/>
        </w:numPr>
        <w:ind w:left="360" w:hanging="360"/>
      </w:pPr>
    </w:p>
    <w:p w14:paraId="378E6DE2" w14:textId="77777777" w:rsidR="00D57CA7" w:rsidRPr="00BF645F" w:rsidRDefault="00D57CA7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0562356" w14:textId="1CE13C8F" w:rsidR="00D57CA7" w:rsidRDefault="00D57CA7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BF645F">
        <w:rPr>
          <w:b/>
          <w:bCs/>
        </w:rPr>
        <w:t>CODE:</w:t>
      </w:r>
    </w:p>
    <w:p w14:paraId="2DF204B5" w14:textId="77777777" w:rsidR="00BF645F" w:rsidRPr="00BF645F" w:rsidRDefault="00BF645F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F4C9757" w14:textId="2856B6F4" w:rsidR="00BF645F" w:rsidRP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b/>
          <w:bCs/>
        </w:rPr>
        <w:t>Document.java:</w:t>
      </w:r>
    </w:p>
    <w:p w14:paraId="2CADE304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interface Document {</w:t>
      </w:r>
    </w:p>
    <w:p w14:paraId="25EAEB0B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void open();</w:t>
      </w:r>
    </w:p>
    <w:p w14:paraId="1DF503AB" w14:textId="21B57A05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219888EA" w14:textId="77777777" w:rsidR="00BF645F" w:rsidRPr="00BF645F" w:rsidRDefault="00BF645F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72FE1CD" w14:textId="4DF132FC" w:rsidR="00BF645F" w:rsidRDefault="00BF645F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BF645F">
        <w:rPr>
          <w:b/>
          <w:bCs/>
        </w:rPr>
        <w:t>DocumentFactory.java:</w:t>
      </w:r>
    </w:p>
    <w:p w14:paraId="388CDCF1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F04DADA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abstract class DocumentFactory {</w:t>
      </w:r>
    </w:p>
    <w:p w14:paraId="484C93BE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    public abstract Document createDocument();</w:t>
      </w:r>
    </w:p>
    <w:p w14:paraId="3CCCC2DB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165C1571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6901510" w14:textId="77777777" w:rsidR="00BF645F" w:rsidRPr="00BF645F" w:rsidRDefault="00BF645F" w:rsidP="00D57CA7">
      <w:pPr>
        <w:pStyle w:val="ListBullet"/>
        <w:numPr>
          <w:ilvl w:val="0"/>
          <w:numId w:val="0"/>
        </w:numPr>
        <w:ind w:left="360" w:hanging="360"/>
      </w:pPr>
    </w:p>
    <w:p w14:paraId="11AC976D" w14:textId="785F71C5" w:rsidR="00BF645F" w:rsidRDefault="00BF645F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BF645F">
        <w:rPr>
          <w:b/>
          <w:bCs/>
        </w:rPr>
        <w:t>ExcelDocument.java:</w:t>
      </w:r>
    </w:p>
    <w:p w14:paraId="107F828D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ExcelDocument implements Document {</w:t>
      </w:r>
    </w:p>
    <w:p w14:paraId="06C004E3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0F882BA5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open() {</w:t>
      </w:r>
    </w:p>
    <w:p w14:paraId="75FF0EBD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System.out.println("Opening Excel Document...");</w:t>
      </w:r>
    </w:p>
    <w:p w14:paraId="54E55288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7C9C1E91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12F92BDF" w14:textId="77777777" w:rsidR="00BF645F" w:rsidRPr="00BF645F" w:rsidRDefault="00BF645F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2612941" w14:textId="7B7A825F" w:rsidR="00BF645F" w:rsidRDefault="00BF645F" w:rsidP="00D57CA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BF645F">
        <w:rPr>
          <w:b/>
          <w:bCs/>
        </w:rPr>
        <w:t>ExcelDocumentFactory.java:</w:t>
      </w:r>
    </w:p>
    <w:p w14:paraId="73998E63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ExcelDocumentFactory extends DocumentFactory {</w:t>
      </w:r>
    </w:p>
    <w:p w14:paraId="64F86439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2829CD14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Document createDocument() {</w:t>
      </w:r>
    </w:p>
    <w:p w14:paraId="66AD4118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return new ExcelDocument();</w:t>
      </w:r>
    </w:p>
    <w:p w14:paraId="1FA724D7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6A3D0DE4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434AD01A" w14:textId="77777777" w:rsidR="00BF645F" w:rsidRPr="00BF645F" w:rsidRDefault="00BF645F" w:rsidP="00BF645F">
      <w:pPr>
        <w:pStyle w:val="ListBullet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3E9C83F" w14:textId="77777777" w:rsidR="00BF645F" w:rsidRPr="00BF645F" w:rsidRDefault="00BF645F" w:rsidP="00D57CA7">
      <w:pPr>
        <w:pStyle w:val="ListBullet"/>
        <w:numPr>
          <w:ilvl w:val="0"/>
          <w:numId w:val="0"/>
        </w:numPr>
        <w:ind w:left="360" w:hanging="360"/>
      </w:pPr>
    </w:p>
    <w:p w14:paraId="482A72E6" w14:textId="71AB3D46" w:rsid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//</w:t>
      </w:r>
      <w:r w:rsidRPr="00BF645F">
        <w:rPr>
          <w:b/>
          <w:bCs/>
        </w:rPr>
        <w:t>Main.java:</w:t>
      </w:r>
    </w:p>
    <w:p w14:paraId="3D14EC0A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6B02115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Main {</w:t>
      </w:r>
    </w:p>
    <w:p w14:paraId="0DF22096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static void main(String[] args) {</w:t>
      </w:r>
    </w:p>
    <w:p w14:paraId="1CD8DAEF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DocumentFactory wordFactory = new WordDocumentFactory();</w:t>
      </w:r>
    </w:p>
    <w:p w14:paraId="4653BE64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Document word = wordFactory.createDocument();</w:t>
      </w:r>
    </w:p>
    <w:p w14:paraId="15BBEBAE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word.open();</w:t>
      </w:r>
    </w:p>
    <w:p w14:paraId="654D3485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DE4C900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DocumentFactory pdfFactory = new PdfDocumentFactory();</w:t>
      </w:r>
    </w:p>
    <w:p w14:paraId="2CFFFA6A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Document pdf = pdfFactory.createDocument();</w:t>
      </w:r>
    </w:p>
    <w:p w14:paraId="7336802F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pdf.open();</w:t>
      </w:r>
    </w:p>
    <w:p w14:paraId="0CE07673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A2CD87F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DocumentFactory excelFactory = new ExcelDocumentFactory();</w:t>
      </w:r>
    </w:p>
    <w:p w14:paraId="457A34E3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Document excel = excelFactory.createDocument();</w:t>
      </w:r>
    </w:p>
    <w:p w14:paraId="7C4BBD81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excel.open();</w:t>
      </w:r>
    </w:p>
    <w:p w14:paraId="00B2044A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485B3943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6EB0A9E3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18DFC9B" w14:textId="77777777" w:rsidR="00BF645F" w:rsidRPr="00BF645F" w:rsidRDefault="00BF645F" w:rsidP="00BF645F">
      <w:pPr>
        <w:pStyle w:val="ListBullet"/>
        <w:numPr>
          <w:ilvl w:val="0"/>
          <w:numId w:val="0"/>
        </w:numPr>
        <w:ind w:left="360" w:hanging="360"/>
      </w:pPr>
    </w:p>
    <w:p w14:paraId="60367236" w14:textId="4A9CE37E" w:rsid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//</w:t>
      </w:r>
      <w:r w:rsidRPr="00BF645F">
        <w:rPr>
          <w:b/>
          <w:bCs/>
        </w:rPr>
        <w:t>PdfDocument.java:</w:t>
      </w:r>
    </w:p>
    <w:p w14:paraId="17E3888E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EFA6BFB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PdfDocument implements Document {</w:t>
      </w:r>
    </w:p>
    <w:p w14:paraId="380D3F18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    @Override</w:t>
      </w:r>
    </w:p>
    <w:p w14:paraId="6F3A5D6C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open() {</w:t>
      </w:r>
    </w:p>
    <w:p w14:paraId="2D1EF30B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System.out.println("Opening PDF Document...");</w:t>
      </w:r>
    </w:p>
    <w:p w14:paraId="175EBBC0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2855648E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52B190BB" w14:textId="77777777" w:rsidR="00BF645F" w:rsidRPr="00BF645F" w:rsidRDefault="00BF645F" w:rsidP="00BF645F">
      <w:pPr>
        <w:pStyle w:val="ListBullet"/>
        <w:numPr>
          <w:ilvl w:val="0"/>
          <w:numId w:val="0"/>
        </w:numPr>
      </w:pPr>
    </w:p>
    <w:p w14:paraId="45B774EB" w14:textId="77777777" w:rsidR="00BF645F" w:rsidRP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3BB4D6E" w14:textId="1CACE360" w:rsid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//</w:t>
      </w:r>
      <w:r w:rsidRPr="00BF645F">
        <w:rPr>
          <w:b/>
          <w:bCs/>
        </w:rPr>
        <w:t>PdfDocument</w:t>
      </w:r>
      <w:r w:rsidRPr="00BF645F">
        <w:rPr>
          <w:b/>
          <w:bCs/>
        </w:rPr>
        <w:t>Factory</w:t>
      </w:r>
      <w:r w:rsidRPr="00BF645F">
        <w:rPr>
          <w:b/>
          <w:bCs/>
        </w:rPr>
        <w:t>.java:</w:t>
      </w:r>
    </w:p>
    <w:p w14:paraId="60E62DED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3966AF8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PdfDocumentFactory extends DocumentFactory {</w:t>
      </w:r>
    </w:p>
    <w:p w14:paraId="6C92AF97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52672BAA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Document createDocument() {</w:t>
      </w:r>
    </w:p>
    <w:p w14:paraId="5B0303AE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return new PdfDocument();</w:t>
      </w:r>
    </w:p>
    <w:p w14:paraId="1DB10BC5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2C1D4B13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7DDCBBA6" w14:textId="77777777" w:rsidR="00BF645F" w:rsidRPr="00BF645F" w:rsidRDefault="00BF645F" w:rsidP="00BF645F">
      <w:pPr>
        <w:pStyle w:val="ListBullet"/>
        <w:numPr>
          <w:ilvl w:val="0"/>
          <w:numId w:val="0"/>
        </w:numPr>
        <w:ind w:left="360" w:hanging="360"/>
      </w:pPr>
    </w:p>
    <w:p w14:paraId="0FA30C46" w14:textId="00EBCE15" w:rsid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//</w:t>
      </w:r>
      <w:r w:rsidRPr="00BF645F">
        <w:rPr>
          <w:b/>
          <w:bCs/>
        </w:rPr>
        <w:t>WordDocument.java:</w:t>
      </w:r>
    </w:p>
    <w:p w14:paraId="77914C0D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WordDocument implements Document {</w:t>
      </w:r>
    </w:p>
    <w:p w14:paraId="1C1F7E4B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7F3CC88D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open() {</w:t>
      </w:r>
    </w:p>
    <w:p w14:paraId="59E6CA19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System.out.println("Opening Word Document...");</w:t>
      </w:r>
    </w:p>
    <w:p w14:paraId="05E40B1C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2392248E" w14:textId="6C8C6044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</w:p>
    <w:p w14:paraId="7D1A86D5" w14:textId="77777777" w:rsidR="00BF645F" w:rsidRPr="00BF645F" w:rsidRDefault="00BF645F" w:rsidP="00BF645F">
      <w:pPr>
        <w:pStyle w:val="ListBullet"/>
        <w:numPr>
          <w:ilvl w:val="0"/>
          <w:numId w:val="0"/>
        </w:numPr>
        <w:ind w:left="360" w:hanging="360"/>
      </w:pPr>
    </w:p>
    <w:p w14:paraId="1C6785D8" w14:textId="7DB39C6D" w:rsidR="00BF645F" w:rsidRP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EC2144E" w14:textId="1AB50943" w:rsid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//</w:t>
      </w:r>
      <w:r w:rsidRPr="00BF645F">
        <w:rPr>
          <w:b/>
          <w:bCs/>
        </w:rPr>
        <w:t>WordDocument</w:t>
      </w:r>
      <w:r w:rsidRPr="00BF645F">
        <w:rPr>
          <w:b/>
          <w:bCs/>
        </w:rPr>
        <w:t>Factory.java:</w:t>
      </w:r>
    </w:p>
    <w:p w14:paraId="65553667" w14:textId="77777777" w:rsidR="00BF645F" w:rsidRPr="00BF645F" w:rsidRDefault="00BF645F" w:rsidP="00BF645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1C89B5F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WordDocumentFactory extends DocumentFactory {</w:t>
      </w:r>
    </w:p>
    <w:p w14:paraId="17FD728A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711FE89A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Document createDocument() {</w:t>
      </w:r>
    </w:p>
    <w:p w14:paraId="702B5F4B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return new WordDocument();</w:t>
      </w:r>
    </w:p>
    <w:p w14:paraId="4AF3AA1F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00D23411" w14:textId="77777777" w:rsidR="00BF645F" w:rsidRPr="00BF645F" w:rsidRDefault="00BF645F" w:rsidP="00BF645F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F645F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444AA0B7" w14:textId="77777777" w:rsidR="00D57CA7" w:rsidRDefault="00D57CA7" w:rsidP="00BF645F">
      <w:pPr>
        <w:pStyle w:val="ListBullet"/>
        <w:numPr>
          <w:ilvl w:val="0"/>
          <w:numId w:val="0"/>
        </w:numPr>
      </w:pPr>
    </w:p>
    <w:p w14:paraId="1FA8953C" w14:textId="253EF908" w:rsidR="00D059FC" w:rsidRDefault="00D059FC" w:rsidP="00BF645F">
      <w:pPr>
        <w:pStyle w:val="ListBullet"/>
        <w:numPr>
          <w:ilvl w:val="0"/>
          <w:numId w:val="0"/>
        </w:numPr>
      </w:pPr>
      <w:r>
        <w:t>CODE:</w:t>
      </w:r>
    </w:p>
    <w:p w14:paraId="03CEC20D" w14:textId="60B14D9D" w:rsidR="00D059FC" w:rsidRDefault="00D059FC" w:rsidP="00BF645F">
      <w:pPr>
        <w:pStyle w:val="ListBullet"/>
        <w:numPr>
          <w:ilvl w:val="0"/>
          <w:numId w:val="0"/>
        </w:numPr>
      </w:pPr>
      <w:r w:rsidRPr="00D059FC">
        <w:drawing>
          <wp:inline distT="0" distB="0" distL="0" distR="0" wp14:anchorId="0CFB5F92" wp14:editId="6CAA8644">
            <wp:extent cx="5486400" cy="852805"/>
            <wp:effectExtent l="0" t="0" r="0" b="4445"/>
            <wp:docPr id="6545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94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A6C" w14:textId="77777777" w:rsidR="00A5079C" w:rsidRDefault="00000000">
      <w:pPr>
        <w:pStyle w:val="Heading1"/>
      </w:pPr>
      <w:r>
        <w:lastRenderedPageBreak/>
        <w:t>Exercise 3: Builder Pattern - Computer Configuration</w:t>
      </w:r>
    </w:p>
    <w:p w14:paraId="0FADFDD9" w14:textId="77777777" w:rsidR="00A5079C" w:rsidRDefault="00000000">
      <w:r>
        <w:br/>
        <w:t>This task uses the Builder Pattern to construct Computer objects with required and optional fields. The builder is a static nested class inside the Computer class.</w:t>
      </w:r>
      <w:r>
        <w:br/>
      </w:r>
    </w:p>
    <w:p w14:paraId="20F034CB" w14:textId="77777777" w:rsidR="00A5079C" w:rsidRDefault="00000000">
      <w:pPr>
        <w:pStyle w:val="ListBullet"/>
      </w:pPr>
      <w:r>
        <w:t>Key Concepts:</w:t>
      </w:r>
    </w:p>
    <w:p w14:paraId="3A2603BF" w14:textId="77777777" w:rsidR="00A5079C" w:rsidRDefault="00000000">
      <w:pPr>
        <w:pStyle w:val="ListBullet"/>
      </w:pPr>
      <w:r>
        <w:t>- Static nested Builder class.</w:t>
      </w:r>
    </w:p>
    <w:p w14:paraId="5F6A9279" w14:textId="77777777" w:rsidR="00A5079C" w:rsidRDefault="00000000">
      <w:pPr>
        <w:pStyle w:val="ListBullet"/>
      </w:pPr>
      <w:r>
        <w:t>- Required and optional fields handled separately.</w:t>
      </w:r>
    </w:p>
    <w:p w14:paraId="16820EDD" w14:textId="77777777" w:rsidR="00A5079C" w:rsidRDefault="00000000">
      <w:pPr>
        <w:pStyle w:val="ListBullet"/>
      </w:pPr>
      <w:r>
        <w:t>- Fluent API style with method chaining.</w:t>
      </w:r>
    </w:p>
    <w:p w14:paraId="3E288BD1" w14:textId="77777777" w:rsidR="00101388" w:rsidRDefault="00101388" w:rsidP="00101388">
      <w:pPr>
        <w:pStyle w:val="ListBullet"/>
        <w:numPr>
          <w:ilvl w:val="0"/>
          <w:numId w:val="0"/>
        </w:numPr>
        <w:ind w:left="360" w:hanging="360"/>
      </w:pPr>
    </w:p>
    <w:p w14:paraId="522FD2AD" w14:textId="299C558C" w:rsidR="00BC2D22" w:rsidRDefault="00101388" w:rsidP="00BC2D22">
      <w:pPr>
        <w:pStyle w:val="ListBullet"/>
        <w:numPr>
          <w:ilvl w:val="0"/>
          <w:numId w:val="0"/>
        </w:numPr>
      </w:pPr>
      <w:r>
        <w:t>CODE:</w:t>
      </w:r>
    </w:p>
    <w:p w14:paraId="33D160E8" w14:textId="77777777" w:rsidR="00F147A9" w:rsidRDefault="00F147A9" w:rsidP="00F147A9">
      <w:pPr>
        <w:pStyle w:val="ListBullet"/>
        <w:numPr>
          <w:ilvl w:val="0"/>
          <w:numId w:val="0"/>
        </w:numPr>
      </w:pPr>
    </w:p>
    <w:p w14:paraId="027F853E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>// Computer.java</w:t>
      </w:r>
    </w:p>
    <w:p w14:paraId="712750A5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>public class Computer {</w:t>
      </w:r>
    </w:p>
    <w:p w14:paraId="0C4DC1D5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// required parameters</w:t>
      </w:r>
    </w:p>
    <w:p w14:paraId="1E11C48C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private String HDD;</w:t>
      </w:r>
    </w:p>
    <w:p w14:paraId="2AAE033B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private String RAM;</w:t>
      </w:r>
    </w:p>
    <w:p w14:paraId="70BEB623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5F5E566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// optional parameters</w:t>
      </w:r>
    </w:p>
    <w:p w14:paraId="4125604B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private boolean isGraphicsCardEnabled;</w:t>
      </w:r>
    </w:p>
    <w:p w14:paraId="51EC03E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private boolean isBluetoothEnabled;</w:t>
      </w:r>
    </w:p>
    <w:p w14:paraId="665E628C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4DF78673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public String getHDD() {</w:t>
      </w:r>
    </w:p>
    <w:p w14:paraId="2BEDD1B4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return HDD;</w:t>
      </w:r>
    </w:p>
    <w:p w14:paraId="5D92BDC1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61868D5F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01EA63CF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public String getRAM() {</w:t>
      </w:r>
    </w:p>
    <w:p w14:paraId="1803BE10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return RAM;</w:t>
      </w:r>
    </w:p>
    <w:p w14:paraId="629F38B1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114EB6B8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13C4713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public boolean isGraphicsCardEnabled() {</w:t>
      </w:r>
    </w:p>
    <w:p w14:paraId="7237D937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return isGraphicsCardEnabled;</w:t>
      </w:r>
    </w:p>
    <w:p w14:paraId="63950073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663F2427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1F5AC6FC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public boolean isBluetoothEnabled() {</w:t>
      </w:r>
    </w:p>
    <w:p w14:paraId="78906AB7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return isBluetoothEnabled;</w:t>
      </w:r>
    </w:p>
    <w:p w14:paraId="575ADF0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542ABC6D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068B73DF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private Computer(ComputerBuilder builder) {</w:t>
      </w:r>
    </w:p>
    <w:p w14:paraId="2EE8F66C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this.HDD = builder.HDD;</w:t>
      </w:r>
    </w:p>
    <w:p w14:paraId="3A4260DB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this.RAM = builder.RAM;</w:t>
      </w:r>
    </w:p>
    <w:p w14:paraId="1F8A804F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        this.isGraphicsCardEnabled = builder.isGraphicsCardEnabled;</w:t>
      </w:r>
    </w:p>
    <w:p w14:paraId="1F692CDE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this.isBluetoothEnabled = builder.isBluetoothEnabled;</w:t>
      </w:r>
    </w:p>
    <w:p w14:paraId="20EB1625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75BD4694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7949A45B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public static class ComputerBuilder {</w:t>
      </w:r>
    </w:p>
    <w:p w14:paraId="19333C5C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// required parameters</w:t>
      </w:r>
    </w:p>
    <w:p w14:paraId="5D9F4E4A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private String HDD;</w:t>
      </w:r>
    </w:p>
    <w:p w14:paraId="438B67EA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private String RAM;</w:t>
      </w:r>
    </w:p>
    <w:p w14:paraId="561E5F9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6645E6B1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// optional parameters</w:t>
      </w:r>
    </w:p>
    <w:p w14:paraId="22AFEF0B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private boolean isGraphicsCardEnabled;</w:t>
      </w:r>
    </w:p>
    <w:p w14:paraId="52722B32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private boolean isBluetoothEnabled;</w:t>
      </w:r>
    </w:p>
    <w:p w14:paraId="00F011D5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14E8C4BD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public ComputerBuilder(String hdd, String ram) {</w:t>
      </w:r>
    </w:p>
    <w:p w14:paraId="40D04E85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this.HDD = hdd;</w:t>
      </w:r>
    </w:p>
    <w:p w14:paraId="12610AB7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this.RAM = ram;</w:t>
      </w:r>
    </w:p>
    <w:p w14:paraId="2FE4C7BA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}</w:t>
      </w:r>
    </w:p>
    <w:p w14:paraId="76CEFBB7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7D9B90D1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public ComputerBuilder setGraphicsCardEnabled(boolean isGraphicsCardEnabled) {</w:t>
      </w:r>
    </w:p>
    <w:p w14:paraId="540F8D2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this.isGraphicsCardEnabled = isGraphicsCardEnabled;</w:t>
      </w:r>
    </w:p>
    <w:p w14:paraId="73A6C1F2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return this;</w:t>
      </w:r>
    </w:p>
    <w:p w14:paraId="5F6B4444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}</w:t>
      </w:r>
    </w:p>
    <w:p w14:paraId="3126DF83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3B597344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public ComputerBuilder setBluetoothEnabled(boolean isBluetoothEnabled) {</w:t>
      </w:r>
    </w:p>
    <w:p w14:paraId="71A7C6E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this.isBluetoothEnabled = isBluetoothEnabled;</w:t>
      </w:r>
    </w:p>
    <w:p w14:paraId="4C866588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return this;</w:t>
      </w:r>
    </w:p>
    <w:p w14:paraId="5AF1F589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}</w:t>
      </w:r>
    </w:p>
    <w:p w14:paraId="0F656E87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414DD7C8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public Computer build() {</w:t>
      </w:r>
    </w:p>
    <w:p w14:paraId="625BE9F9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return new Computer(this);</w:t>
      </w:r>
    </w:p>
    <w:p w14:paraId="7B2BD8E2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}</w:t>
      </w:r>
    </w:p>
    <w:p w14:paraId="5C2C57BA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2C2E5DB4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>}</w:t>
      </w:r>
    </w:p>
    <w:p w14:paraId="09CD81C9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2BF8A2C2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7C88C2CA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>// Main.java:</w:t>
      </w:r>
    </w:p>
    <w:p w14:paraId="25A5C92E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64239EAF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>public class Main {</w:t>
      </w:r>
    </w:p>
    <w:p w14:paraId="458B898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public static void main(String[] args) {</w:t>
      </w:r>
    </w:p>
    <w:p w14:paraId="1527AD61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        Computer comp = new Computer.ComputerBuilder("500 GB", "2 GB")</w:t>
      </w:r>
    </w:p>
    <w:p w14:paraId="2E331198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.setBluetoothEnabled(true)</w:t>
      </w:r>
    </w:p>
    <w:p w14:paraId="7836C643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.setGraphicsCardEnabled(true)</w:t>
      </w:r>
    </w:p>
    <w:p w14:paraId="6860F492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    .build();</w:t>
      </w:r>
    </w:p>
    <w:p w14:paraId="6A93652B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339D248C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System.out.println("Computer Configuration:");</w:t>
      </w:r>
    </w:p>
    <w:p w14:paraId="2E8FE75A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System.out.println("HDD: " + comp.getHDD());</w:t>
      </w:r>
    </w:p>
    <w:p w14:paraId="61AB2F06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System.out.println("RAM: " + comp.getRAM());</w:t>
      </w:r>
    </w:p>
    <w:p w14:paraId="7F37F662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System.out.println("Bluetooth Enabled: " + comp.isBluetoothEnabled());</w:t>
      </w:r>
    </w:p>
    <w:p w14:paraId="20F3FB73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    System.out.println("Graphics Card Enabled: " + comp.isGraphicsCardEnabled());</w:t>
      </w:r>
    </w:p>
    <w:p w14:paraId="4B022958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2CF8E225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  <w:r>
        <w:t>}</w:t>
      </w:r>
    </w:p>
    <w:p w14:paraId="630882BA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588BF8E1" w14:textId="77777777" w:rsidR="00F147A9" w:rsidRDefault="00F147A9" w:rsidP="00F147A9">
      <w:pPr>
        <w:pStyle w:val="ListBullet"/>
        <w:numPr>
          <w:ilvl w:val="0"/>
          <w:numId w:val="0"/>
        </w:numPr>
        <w:ind w:left="360" w:hanging="360"/>
      </w:pPr>
      <w:r>
        <w:t>//</w:t>
      </w:r>
      <w:r w:rsidRPr="00101388">
        <w:t>Computer$Builder</w:t>
      </w:r>
      <w:r>
        <w:t>.java:</w:t>
      </w:r>
    </w:p>
    <w:p w14:paraId="0CD7AB61" w14:textId="77777777" w:rsidR="00F147A9" w:rsidRDefault="00F147A9" w:rsidP="00F147A9">
      <w:pPr>
        <w:pStyle w:val="ListBullet"/>
        <w:numPr>
          <w:ilvl w:val="0"/>
          <w:numId w:val="0"/>
        </w:numPr>
        <w:ind w:left="360"/>
      </w:pPr>
    </w:p>
    <w:p w14:paraId="48D66155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public class Computer$Builder {</w:t>
      </w:r>
    </w:p>
    <w:p w14:paraId="6360E373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private String CPU;</w:t>
      </w:r>
    </w:p>
    <w:p w14:paraId="1702B05C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private String RAM;</w:t>
      </w:r>
    </w:p>
    <w:p w14:paraId="5D347D61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private String storage;</w:t>
      </w:r>
    </w:p>
    <w:p w14:paraId="41BAE8C6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private String graphicsCard;</w:t>
      </w:r>
    </w:p>
    <w:p w14:paraId="3A80DB68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private String operatingSystem;</w:t>
      </w:r>
    </w:p>
    <w:p w14:paraId="7C6DF8B3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</w:p>
    <w:p w14:paraId="21EAD5A7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public Computer$Builder(String var1, String var2) {</w:t>
      </w:r>
    </w:p>
    <w:p w14:paraId="49132D6D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this.CPU = var1;</w:t>
      </w:r>
    </w:p>
    <w:p w14:paraId="7FC28C8E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this.RAM = var2;</w:t>
      </w:r>
    </w:p>
    <w:p w14:paraId="65971B3F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}</w:t>
      </w:r>
    </w:p>
    <w:p w14:paraId="70FD1CDF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</w:p>
    <w:p w14:paraId="394980D0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public Computer$Builder setStorage(String var1) {</w:t>
      </w:r>
    </w:p>
    <w:p w14:paraId="53DF7152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this.storage = var1;</w:t>
      </w:r>
    </w:p>
    <w:p w14:paraId="3E0B34C0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return this;</w:t>
      </w:r>
    </w:p>
    <w:p w14:paraId="4EF37B0C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}</w:t>
      </w:r>
    </w:p>
    <w:p w14:paraId="6DC45845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</w:p>
    <w:p w14:paraId="207B31E6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public Computer$Builder setGraphicsCard(String var1) {</w:t>
      </w:r>
    </w:p>
    <w:p w14:paraId="31360E83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this.graphicsCard = var1;</w:t>
      </w:r>
    </w:p>
    <w:p w14:paraId="01D775C9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return this;</w:t>
      </w:r>
    </w:p>
    <w:p w14:paraId="41CE4A5B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}</w:t>
      </w:r>
    </w:p>
    <w:p w14:paraId="22075097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</w:p>
    <w:p w14:paraId="0DAB7EEF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public Computer$Builder setOperatingSystem(String var1) {</w:t>
      </w:r>
    </w:p>
    <w:p w14:paraId="073154A5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this.operatingSystem = var1;</w:t>
      </w:r>
    </w:p>
    <w:p w14:paraId="0A88EBCD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lastRenderedPageBreak/>
        <w:t>      return this;</w:t>
      </w:r>
    </w:p>
    <w:p w14:paraId="41CAD13E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}</w:t>
      </w:r>
    </w:p>
    <w:p w14:paraId="1CCA1317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</w:p>
    <w:p w14:paraId="0F4B0B7C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public Computer build() {</w:t>
      </w:r>
    </w:p>
    <w:p w14:paraId="4D045B61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   return new Computer(this);</w:t>
      </w:r>
    </w:p>
    <w:p w14:paraId="3B326F15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   }</w:t>
      </w:r>
    </w:p>
    <w:p w14:paraId="18DC401D" w14:textId="77777777" w:rsidR="00F147A9" w:rsidRPr="00101388" w:rsidRDefault="00F147A9" w:rsidP="00F147A9">
      <w:pPr>
        <w:pStyle w:val="ListBullet"/>
        <w:numPr>
          <w:ilvl w:val="0"/>
          <w:numId w:val="0"/>
        </w:numPr>
      </w:pPr>
      <w:r w:rsidRPr="00101388">
        <w:t>}</w:t>
      </w:r>
    </w:p>
    <w:p w14:paraId="1B0BEEB5" w14:textId="77777777" w:rsidR="00F147A9" w:rsidRDefault="00F147A9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363E3BE" w14:textId="6CB71875" w:rsidR="00642887" w:rsidRDefault="00642887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OUTPUT:</w:t>
      </w:r>
    </w:p>
    <w:p w14:paraId="6A993793" w14:textId="38A59E80" w:rsidR="00642887" w:rsidRPr="00BC2D22" w:rsidRDefault="00642887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42887">
        <w:rPr>
          <w:rFonts w:asciiTheme="minorHAnsi" w:eastAsiaTheme="minorEastAsia" w:hAnsiTheme="minorHAnsi" w:cstheme="minorBidi"/>
          <w:sz w:val="22"/>
          <w:szCs w:val="22"/>
          <w:lang w:eastAsia="en-US"/>
        </w:rPr>
        <w:drawing>
          <wp:inline distT="0" distB="0" distL="0" distR="0" wp14:anchorId="44BE7502" wp14:editId="1C5F4239">
            <wp:extent cx="5486400" cy="2621915"/>
            <wp:effectExtent l="0" t="0" r="0" b="6985"/>
            <wp:docPr id="191960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07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21A0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A2437CE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16810523" w14:textId="77777777" w:rsidR="00A5079C" w:rsidRDefault="00000000">
      <w:pPr>
        <w:pStyle w:val="Heading1"/>
      </w:pPr>
      <w:r>
        <w:t>Exercise 4: Adapter Pattern - Payment Gateway Integration</w:t>
      </w:r>
    </w:p>
    <w:p w14:paraId="6EAEC2D0" w14:textId="77777777" w:rsidR="00A5079C" w:rsidRDefault="00000000">
      <w:r>
        <w:br/>
        <w:t>We used the Adapter Pattern to integrate multiple third-party payment systems like PayPal and Stripe that have different interfaces, under a common interface PaymentProcessor.</w:t>
      </w:r>
      <w:r>
        <w:br/>
      </w:r>
    </w:p>
    <w:p w14:paraId="4174A11F" w14:textId="77777777" w:rsidR="00A5079C" w:rsidRDefault="00000000">
      <w:pPr>
        <w:pStyle w:val="ListBullet"/>
      </w:pPr>
      <w:r>
        <w:t>Key Concepts:</w:t>
      </w:r>
    </w:p>
    <w:p w14:paraId="3255E9F8" w14:textId="77777777" w:rsidR="00A5079C" w:rsidRDefault="00000000">
      <w:pPr>
        <w:pStyle w:val="ListBullet"/>
      </w:pPr>
      <w:r>
        <w:t>- Target interface: PaymentProcessor.</w:t>
      </w:r>
    </w:p>
    <w:p w14:paraId="24FDA26A" w14:textId="77777777" w:rsidR="00A5079C" w:rsidRDefault="00000000">
      <w:pPr>
        <w:pStyle w:val="ListBullet"/>
      </w:pPr>
      <w:r>
        <w:t>- Adaptee classes: PayPalGateway, StripeGateway.</w:t>
      </w:r>
    </w:p>
    <w:p w14:paraId="314C95C0" w14:textId="77777777" w:rsidR="00A5079C" w:rsidRDefault="00000000">
      <w:pPr>
        <w:pStyle w:val="ListBullet"/>
      </w:pPr>
      <w:r>
        <w:t>- Adapter classes translate calls to compatible forms.</w:t>
      </w:r>
    </w:p>
    <w:p w14:paraId="00190AF8" w14:textId="77777777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</w:p>
    <w:p w14:paraId="698330ED" w14:textId="2F7401E0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  <w:r>
        <w:t>CODE:</w:t>
      </w:r>
    </w:p>
    <w:p w14:paraId="054C7028" w14:textId="77777777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</w:p>
    <w:p w14:paraId="72587285" w14:textId="77777777" w:rsidR="00BC2D22" w:rsidRDefault="00BC2D22" w:rsidP="00BC2D22">
      <w:pPr>
        <w:pStyle w:val="ListBullet"/>
        <w:numPr>
          <w:ilvl w:val="0"/>
          <w:numId w:val="0"/>
        </w:numPr>
        <w:jc w:val="both"/>
        <w:rPr>
          <w:b/>
          <w:bCs/>
        </w:rPr>
      </w:pPr>
      <w:r w:rsidRPr="003222AB">
        <w:rPr>
          <w:b/>
          <w:bCs/>
        </w:rPr>
        <w:t>CODE:</w:t>
      </w:r>
    </w:p>
    <w:p w14:paraId="462E42F0" w14:textId="77777777" w:rsidR="00BC2D22" w:rsidRDefault="00BC2D22" w:rsidP="00BC2D22">
      <w:pPr>
        <w:pStyle w:val="ListBullet"/>
        <w:numPr>
          <w:ilvl w:val="0"/>
          <w:numId w:val="0"/>
        </w:numPr>
        <w:jc w:val="both"/>
        <w:rPr>
          <w:b/>
          <w:bCs/>
        </w:rPr>
      </w:pPr>
    </w:p>
    <w:p w14:paraId="77CADD4E" w14:textId="77777777" w:rsidR="00BC2D22" w:rsidRDefault="00BC2D22" w:rsidP="00BC2D22"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lastRenderedPageBreak/>
        <w:t>//Main.java:</w:t>
      </w:r>
    </w:p>
    <w:p w14:paraId="3C98FDA9" w14:textId="77777777" w:rsidR="00BC2D22" w:rsidRPr="003222AB" w:rsidRDefault="00BC2D22" w:rsidP="00BC2D22">
      <w:pPr>
        <w:pStyle w:val="ListBullet"/>
        <w:numPr>
          <w:ilvl w:val="0"/>
          <w:numId w:val="0"/>
        </w:numPr>
        <w:jc w:val="both"/>
        <w:rPr>
          <w:b/>
          <w:bCs/>
        </w:rPr>
      </w:pPr>
    </w:p>
    <w:p w14:paraId="54480DD7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public class Main {</w:t>
      </w:r>
    </w:p>
    <w:p w14:paraId="6B47DBF3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Main() {</w:t>
      </w:r>
    </w:p>
    <w:p w14:paraId="3ECDFA3B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7F057422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0F45403B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static void main(String[] var0) {</w:t>
      </w:r>
    </w:p>
    <w:p w14:paraId="6EBDBEEB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PayPalAdapter var1 = new PayPalAdapter(new PayPalGateway());</w:t>
      </w:r>
    </w:p>
    <w:p w14:paraId="00523303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var1.processPayment(150.75);</w:t>
      </w:r>
    </w:p>
    <w:p w14:paraId="6C7BB475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StripeAdapter var2 = new StripeAdapter(new StripeGateway());</w:t>
      </w:r>
    </w:p>
    <w:p w14:paraId="60C6D973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var2.processPayment(300.0);</w:t>
      </w:r>
    </w:p>
    <w:p w14:paraId="4790FD0C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2048A142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}</w:t>
      </w:r>
    </w:p>
    <w:p w14:paraId="1D5F2A09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</w:t>
      </w:r>
    </w:p>
    <w:p w14:paraId="66DC5291" w14:textId="77777777" w:rsidR="00BC2D22" w:rsidRPr="003222AB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//</w:t>
      </w:r>
      <w:r w:rsidRPr="003222AB">
        <w:rPr>
          <w:b/>
          <w:bCs/>
        </w:rPr>
        <w:t>PaymentProcessor.java:</w:t>
      </w:r>
    </w:p>
    <w:p w14:paraId="2D586077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32797C43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public interface PaymentProcessor {</w:t>
      </w:r>
    </w:p>
    <w:p w14:paraId="79A0F7AB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void processPayment(double var1);</w:t>
      </w:r>
    </w:p>
    <w:p w14:paraId="2F4A5974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}</w:t>
      </w:r>
    </w:p>
    <w:p w14:paraId="52567435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59B4F084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public class PayPalAdapter implements PaymentProcessor {</w:t>
      </w:r>
    </w:p>
    <w:p w14:paraId="0D7BDAF0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private PayPalGateway paypal;</w:t>
      </w:r>
    </w:p>
    <w:p w14:paraId="638ADAA3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60F29AEB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PayPalAdapter(PayPalGateway var1) {</w:t>
      </w:r>
    </w:p>
    <w:p w14:paraId="562E254D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this.paypal = var1;</w:t>
      </w:r>
    </w:p>
    <w:p w14:paraId="4359E572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6AC42486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01BA07EB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void processPayment(double var1) {</w:t>
      </w:r>
    </w:p>
    <w:p w14:paraId="58CE70C0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this.paypal.sendPayment(var1);</w:t>
      </w:r>
    </w:p>
    <w:p w14:paraId="02C8604E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5C233FB0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}</w:t>
      </w:r>
    </w:p>
    <w:p w14:paraId="4F4F3B59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2DA4B234" w14:textId="77777777" w:rsidR="00BC2D22" w:rsidRPr="003222AB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 w:rsidRPr="003222AB">
        <w:rPr>
          <w:b/>
          <w:bCs/>
        </w:rPr>
        <w:t>// PayPalGateway.java:</w:t>
      </w:r>
    </w:p>
    <w:p w14:paraId="22554BCF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3D4A12A6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public class PayPalGateway {</w:t>
      </w:r>
    </w:p>
    <w:p w14:paraId="5DBA4AF6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PayPalGateway() {</w:t>
      </w:r>
    </w:p>
    <w:p w14:paraId="4EDAA558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350602FA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42ACFAC6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void sendPayment(double var1) {</w:t>
      </w:r>
    </w:p>
    <w:p w14:paraId="011D627D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System.out.println("Processing PayPal payment of $" + var1);</w:t>
      </w:r>
    </w:p>
    <w:p w14:paraId="5F57FFBE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lastRenderedPageBreak/>
        <w:t>   }</w:t>
      </w:r>
    </w:p>
    <w:p w14:paraId="4DFB0DEA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}</w:t>
      </w:r>
    </w:p>
    <w:p w14:paraId="3351B2E9" w14:textId="77777777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</w:p>
    <w:p w14:paraId="60495382" w14:textId="77777777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  <w:r>
        <w:t>//</w:t>
      </w:r>
      <w:r w:rsidRPr="003222AB">
        <w:t>StripeAdapter</w:t>
      </w:r>
      <w:r>
        <w:t>.java:</w:t>
      </w:r>
    </w:p>
    <w:p w14:paraId="78158B46" w14:textId="77777777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</w:p>
    <w:p w14:paraId="6D8CEF98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public class StripeAdapter implements PaymentProcessor {</w:t>
      </w:r>
    </w:p>
    <w:p w14:paraId="52D07B1A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private StripeGateway stripe;</w:t>
      </w:r>
    </w:p>
    <w:p w14:paraId="230F690B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213D813F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StripeAdapter(StripeGateway var1) {</w:t>
      </w:r>
    </w:p>
    <w:p w14:paraId="4F9414D8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this.stripe = var1;</w:t>
      </w:r>
    </w:p>
    <w:p w14:paraId="7EF07CD4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6AF1D377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5A4A5F36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void processPayment(double var1) {</w:t>
      </w:r>
    </w:p>
    <w:p w14:paraId="72337281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this.stripe.makePayment(var1);</w:t>
      </w:r>
    </w:p>
    <w:p w14:paraId="3ABCC18A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76599C94" w14:textId="77777777" w:rsidR="00BC2D22" w:rsidRDefault="00BC2D22" w:rsidP="00BC2D22">
      <w:pPr>
        <w:pStyle w:val="ListBullet"/>
        <w:numPr>
          <w:ilvl w:val="0"/>
          <w:numId w:val="0"/>
        </w:numPr>
      </w:pPr>
      <w:r w:rsidRPr="003222AB">
        <w:t>}</w:t>
      </w:r>
    </w:p>
    <w:p w14:paraId="66D8C49D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24FB95C6" w14:textId="77777777" w:rsidR="00BC2D22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 w:rsidRPr="004D46DD">
        <w:rPr>
          <w:b/>
          <w:bCs/>
        </w:rPr>
        <w:t xml:space="preserve">// </w:t>
      </w:r>
      <w:r w:rsidRPr="003222AB">
        <w:rPr>
          <w:b/>
          <w:bCs/>
        </w:rPr>
        <w:t>StripeGateway</w:t>
      </w:r>
      <w:r w:rsidRPr="004D46DD">
        <w:rPr>
          <w:b/>
          <w:bCs/>
        </w:rPr>
        <w:t>.java:</w:t>
      </w:r>
    </w:p>
    <w:p w14:paraId="62ADA57E" w14:textId="77777777" w:rsidR="00BC2D22" w:rsidRPr="004D46DD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</w:p>
    <w:p w14:paraId="3AB2C770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public class StripeGateway {</w:t>
      </w:r>
    </w:p>
    <w:p w14:paraId="7799E668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StripeGateway() {</w:t>
      </w:r>
    </w:p>
    <w:p w14:paraId="66291200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50A46B55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</w:p>
    <w:p w14:paraId="4EB673D8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public void makePayment(double var1) {</w:t>
      </w:r>
    </w:p>
    <w:p w14:paraId="488708C0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   System.out.println("Processing Stripe payment of $" + var1);</w:t>
      </w:r>
    </w:p>
    <w:p w14:paraId="7F677B13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   }</w:t>
      </w:r>
    </w:p>
    <w:p w14:paraId="3FE97320" w14:textId="77777777" w:rsidR="00BC2D22" w:rsidRPr="003222AB" w:rsidRDefault="00BC2D22" w:rsidP="00BC2D22">
      <w:pPr>
        <w:pStyle w:val="ListBullet"/>
        <w:numPr>
          <w:ilvl w:val="0"/>
          <w:numId w:val="0"/>
        </w:numPr>
      </w:pPr>
      <w:r w:rsidRPr="003222AB">
        <w:t>}</w:t>
      </w:r>
    </w:p>
    <w:p w14:paraId="79F269C3" w14:textId="77777777" w:rsidR="00BC2D22" w:rsidRPr="003222AB" w:rsidRDefault="00BC2D22" w:rsidP="00BC2D22">
      <w:pPr>
        <w:pStyle w:val="ListBullet"/>
        <w:numPr>
          <w:ilvl w:val="0"/>
          <w:numId w:val="0"/>
        </w:numPr>
        <w:ind w:left="360"/>
      </w:pPr>
    </w:p>
    <w:p w14:paraId="63D0678E" w14:textId="772F9D45" w:rsidR="00BC2D22" w:rsidRDefault="00642887" w:rsidP="00BC2D22">
      <w:pPr>
        <w:pStyle w:val="ListBullet"/>
        <w:numPr>
          <w:ilvl w:val="0"/>
          <w:numId w:val="0"/>
        </w:numPr>
      </w:pPr>
      <w:r>
        <w:t>OUTPUT:</w:t>
      </w:r>
    </w:p>
    <w:p w14:paraId="4512480E" w14:textId="738F4C8A" w:rsidR="00642887" w:rsidRPr="003222AB" w:rsidRDefault="00642887" w:rsidP="00BC2D22">
      <w:pPr>
        <w:pStyle w:val="ListBullet"/>
        <w:numPr>
          <w:ilvl w:val="0"/>
          <w:numId w:val="0"/>
        </w:numPr>
      </w:pPr>
      <w:r w:rsidRPr="00642887">
        <w:drawing>
          <wp:inline distT="0" distB="0" distL="0" distR="0" wp14:anchorId="5B784850" wp14:editId="1BFDC005">
            <wp:extent cx="5486400" cy="692150"/>
            <wp:effectExtent l="0" t="0" r="0" b="0"/>
            <wp:docPr id="101163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39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AD65" w14:textId="77777777" w:rsidR="00BC2D22" w:rsidRPr="003222AB" w:rsidRDefault="00BC2D22" w:rsidP="00BC2D22">
      <w:pPr>
        <w:pStyle w:val="ListBullet"/>
        <w:numPr>
          <w:ilvl w:val="0"/>
          <w:numId w:val="0"/>
        </w:numPr>
        <w:ind w:left="360" w:hanging="360"/>
      </w:pPr>
    </w:p>
    <w:p w14:paraId="26A3BB62" w14:textId="77777777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</w:p>
    <w:p w14:paraId="6219A709" w14:textId="77777777" w:rsidR="00A5079C" w:rsidRDefault="00000000">
      <w:pPr>
        <w:pStyle w:val="Heading1"/>
      </w:pPr>
      <w:r>
        <w:t>Exercise 5: Decorator Pattern - Notification System</w:t>
      </w:r>
    </w:p>
    <w:p w14:paraId="0D29FEA1" w14:textId="77777777" w:rsidR="00A5079C" w:rsidRDefault="00000000">
      <w:r>
        <w:br/>
        <w:t>This exercise used the Decorator Pattern to send notifications through multiple channels (Email, SMS, Slack) by wrapping functionalities around a base notifier dynamically.</w:t>
      </w:r>
      <w:r>
        <w:br/>
      </w:r>
    </w:p>
    <w:p w14:paraId="1F1A31B8" w14:textId="77777777" w:rsidR="00A5079C" w:rsidRDefault="00000000">
      <w:pPr>
        <w:pStyle w:val="ListBullet"/>
      </w:pPr>
      <w:r>
        <w:lastRenderedPageBreak/>
        <w:t>Key Concepts:</w:t>
      </w:r>
    </w:p>
    <w:p w14:paraId="4AF22168" w14:textId="77777777" w:rsidR="00A5079C" w:rsidRDefault="00000000">
      <w:pPr>
        <w:pStyle w:val="ListBullet"/>
      </w:pPr>
      <w:r>
        <w:t>- Component interface: Notifier.</w:t>
      </w:r>
    </w:p>
    <w:p w14:paraId="45F86A26" w14:textId="77777777" w:rsidR="00A5079C" w:rsidRDefault="00000000">
      <w:pPr>
        <w:pStyle w:val="ListBullet"/>
      </w:pPr>
      <w:r>
        <w:t>- Concrete component: EmailNotifier.</w:t>
      </w:r>
    </w:p>
    <w:p w14:paraId="660D05B3" w14:textId="77777777" w:rsidR="00A5079C" w:rsidRDefault="00000000">
      <w:pPr>
        <w:pStyle w:val="ListBullet"/>
      </w:pPr>
      <w:r>
        <w:t>- Abstract decorator class and dynamic functionality extension.</w:t>
      </w:r>
    </w:p>
    <w:p w14:paraId="030763BE" w14:textId="77777777" w:rsidR="00BF645F" w:rsidRDefault="00BF645F" w:rsidP="00BF645F">
      <w:pPr>
        <w:pStyle w:val="ListBullet"/>
        <w:numPr>
          <w:ilvl w:val="0"/>
          <w:numId w:val="0"/>
        </w:numPr>
        <w:ind w:left="360" w:hanging="360"/>
      </w:pPr>
    </w:p>
    <w:p w14:paraId="49CDFCA9" w14:textId="6B7E1DFB" w:rsidR="00BF645F" w:rsidRDefault="008D35AE" w:rsidP="00BF645F">
      <w:pPr>
        <w:pStyle w:val="ListBullet"/>
        <w:numPr>
          <w:ilvl w:val="0"/>
          <w:numId w:val="0"/>
        </w:numPr>
        <w:ind w:left="360" w:hanging="360"/>
      </w:pPr>
      <w:r>
        <w:t>//Image.java:</w:t>
      </w:r>
    </w:p>
    <w:p w14:paraId="7CB177DF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interface Image {</w:t>
      </w:r>
    </w:p>
    <w:p w14:paraId="3F509B80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display();</w:t>
      </w:r>
    </w:p>
    <w:p w14:paraId="126A5026" w14:textId="77777777" w:rsidR="008D35AE" w:rsidRDefault="008D35AE" w:rsidP="008D35AE">
      <w:pPr>
        <w:pStyle w:val="ListBullet"/>
        <w:numPr>
          <w:ilvl w:val="0"/>
          <w:numId w:val="0"/>
        </w:num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385F87B1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39182B2" w14:textId="1DB0F297" w:rsidR="008D35AE" w:rsidRDefault="008D35AE" w:rsidP="008D35AE">
      <w:pPr>
        <w:pStyle w:val="ListBullet"/>
        <w:numPr>
          <w:ilvl w:val="0"/>
          <w:numId w:val="0"/>
        </w:numPr>
      </w:pPr>
      <w:r>
        <w:t>//Main.java:</w:t>
      </w:r>
    </w:p>
    <w:p w14:paraId="537A0F27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Main {</w:t>
      </w:r>
    </w:p>
    <w:p w14:paraId="0CA431F9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static void main(String[] args) {</w:t>
      </w:r>
    </w:p>
    <w:p w14:paraId="121DD907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 image1 = new ProxyImage("photo1.jpg");</w:t>
      </w:r>
    </w:p>
    <w:p w14:paraId="1E1BA488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 image2 = new ProxyImage("photo2.jpg");</w:t>
      </w:r>
    </w:p>
    <w:p w14:paraId="2583B7B8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92BDE2B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// Image not loaded yet</w:t>
      </w:r>
    </w:p>
    <w:p w14:paraId="32F6E6A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System.out.println("First time display of image1:");</w:t>
      </w:r>
    </w:p>
    <w:p w14:paraId="44FC2029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image1.display();  // Loads and displays</w:t>
      </w:r>
    </w:p>
    <w:p w14:paraId="176AB045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2F905B4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System.out.println("\nSecond time display of image1:");</w:t>
      </w:r>
    </w:p>
    <w:p w14:paraId="565CC4E6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image1.display();  // Only displays, no loading</w:t>
      </w:r>
    </w:p>
    <w:p w14:paraId="3FFA84CB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8C54667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System.out.println("\nDisplay image2:");</w:t>
      </w:r>
    </w:p>
    <w:p w14:paraId="132A8B0D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image2.display();  // Loads and displays</w:t>
      </w:r>
    </w:p>
    <w:p w14:paraId="62253CF3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49A01E34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1EB38842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971985A" w14:textId="2639180E" w:rsidR="008D35AE" w:rsidRDefault="008D35AE" w:rsidP="008D35AE">
      <w:pPr>
        <w:pStyle w:val="ListBullet"/>
        <w:numPr>
          <w:ilvl w:val="0"/>
          <w:numId w:val="0"/>
        </w:numPr>
      </w:pPr>
      <w:r>
        <w:t>//ProxyImage.java:</w:t>
      </w:r>
    </w:p>
    <w:p w14:paraId="6132FFB2" w14:textId="77777777" w:rsidR="008D35AE" w:rsidRDefault="008D35AE" w:rsidP="008D35AE">
      <w:pPr>
        <w:pStyle w:val="ListBullet"/>
        <w:numPr>
          <w:ilvl w:val="0"/>
          <w:numId w:val="0"/>
        </w:numPr>
      </w:pPr>
    </w:p>
    <w:p w14:paraId="6D278DD0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ProxyImage implements Image {</w:t>
      </w:r>
    </w:p>
    <w:p w14:paraId="2178666A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RealImage realImage;</w:t>
      </w:r>
    </w:p>
    <w:p w14:paraId="22FDC21B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String filename;</w:t>
      </w:r>
    </w:p>
    <w:p w14:paraId="7C0C583A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0A1A1C9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ProxyImage(String filename) {</w:t>
      </w:r>
    </w:p>
    <w:p w14:paraId="53C8411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this.filename = filename;</w:t>
      </w:r>
    </w:p>
    <w:p w14:paraId="16BD5B0C" w14:textId="5FFB1882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795AA65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25AD10CF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display() {</w:t>
      </w:r>
    </w:p>
    <w:p w14:paraId="7B6A9290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if (realImage == null) {</w:t>
      </w:r>
    </w:p>
    <w:p w14:paraId="42859573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    realImage = new RealImage(filename); // Lazy initialization</w:t>
      </w:r>
    </w:p>
    <w:p w14:paraId="19C32F6D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}</w:t>
      </w:r>
    </w:p>
    <w:p w14:paraId="6FFF297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        realImage.display(); // Uses cached object</w:t>
      </w:r>
    </w:p>
    <w:p w14:paraId="0944A94D" w14:textId="06254CAC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  <w:r>
        <w:t xml:space="preserve"> </w:t>
      </w: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2A1F9424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AB02261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22C1E695" w14:textId="2CB92381" w:rsidR="008D35AE" w:rsidRDefault="008D35AE" w:rsidP="00BF645F">
      <w:pPr>
        <w:pStyle w:val="ListBullet"/>
        <w:numPr>
          <w:ilvl w:val="0"/>
          <w:numId w:val="0"/>
        </w:numPr>
        <w:ind w:left="360" w:hanging="360"/>
      </w:pPr>
      <w:r>
        <w:t>//RealImage.java:</w:t>
      </w:r>
    </w:p>
    <w:p w14:paraId="00F0D1EE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RealImage implements Image {</w:t>
      </w:r>
    </w:p>
    <w:p w14:paraId="31B2435F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String filename;</w:t>
      </w:r>
    </w:p>
    <w:p w14:paraId="1ECF57ED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36CD7D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RealImage(String filename) {</w:t>
      </w:r>
    </w:p>
    <w:p w14:paraId="51A1C9F5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this.filename = filename;</w:t>
      </w:r>
    </w:p>
    <w:p w14:paraId="46CD9295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loadFromRemoteServer();</w:t>
      </w:r>
    </w:p>
    <w:p w14:paraId="577D46BA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7C0F3D49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FAF130D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void loadFromRemoteServer() {</w:t>
      </w:r>
    </w:p>
    <w:p w14:paraId="2A7ACB8A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System.out.println("Loading image from remote server: " + filename);</w:t>
      </w:r>
    </w:p>
    <w:p w14:paraId="43DF43AD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673415D1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435E830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33195D8B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display() {</w:t>
      </w:r>
    </w:p>
    <w:p w14:paraId="6F266ABF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System.out.println("Displaying image: " + filename);</w:t>
      </w:r>
    </w:p>
    <w:p w14:paraId="2FDA05A4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5A173FEA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48FBDDF5" w14:textId="77777777" w:rsidR="008D35AE" w:rsidRPr="008D35AE" w:rsidRDefault="008D35AE" w:rsidP="008D35AE">
      <w:pPr>
        <w:pStyle w:val="ListBullet"/>
        <w:numPr>
          <w:ilvl w:val="0"/>
          <w:numId w:val="0"/>
        </w:numPr>
        <w:ind w:left="36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E7CEAD8" w14:textId="6B2DF1B7" w:rsidR="008D35AE" w:rsidRDefault="00D059FC" w:rsidP="008D35AE">
      <w:pPr>
        <w:pStyle w:val="ListBullet"/>
        <w:numPr>
          <w:ilvl w:val="0"/>
          <w:numId w:val="0"/>
        </w:numPr>
      </w:pPr>
      <w:r>
        <w:t>OUTPUT:</w:t>
      </w:r>
    </w:p>
    <w:p w14:paraId="551D96F3" w14:textId="48FA8CEF" w:rsidR="00D059FC" w:rsidRDefault="00D059FC" w:rsidP="008D35AE">
      <w:pPr>
        <w:pStyle w:val="ListBullet"/>
        <w:numPr>
          <w:ilvl w:val="0"/>
          <w:numId w:val="0"/>
        </w:numPr>
      </w:pPr>
      <w:r w:rsidRPr="00D059FC">
        <w:drawing>
          <wp:inline distT="0" distB="0" distL="0" distR="0" wp14:anchorId="4EFD7F2B" wp14:editId="04D6BFA3">
            <wp:extent cx="5486400" cy="1246505"/>
            <wp:effectExtent l="0" t="0" r="0" b="0"/>
            <wp:docPr id="16375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9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9AB9" w14:textId="0EBEB999" w:rsidR="004D1FF4" w:rsidRPr="004D1FF4" w:rsidRDefault="004D1FF4" w:rsidP="00953B63">
      <w:pPr>
        <w:pStyle w:val="Heading1"/>
      </w:pPr>
      <w:r w:rsidRPr="004D1FF4">
        <w:t>Exercise 6: Proxy Pattern – Image Viewer with Lazy Initialization</w:t>
      </w:r>
    </w:p>
    <w:p w14:paraId="46DB1EE1" w14:textId="29C99AAD" w:rsidR="004D1FF4" w:rsidRPr="004D1FF4" w:rsidRDefault="004D1FF4" w:rsidP="004D1FF4">
      <w:r w:rsidRPr="004D1FF4">
        <w:t>Objective:</w:t>
      </w:r>
      <w:r w:rsidRPr="004D1FF4">
        <w:br/>
        <w:t>To implement a proxy that loads images only when needed and reuses cached instances to avoid repeated loading.</w:t>
      </w:r>
    </w:p>
    <w:p w14:paraId="5F3C7DCB" w14:textId="77777777" w:rsidR="004D1FF4" w:rsidRPr="004D1FF4" w:rsidRDefault="004D1FF4" w:rsidP="004D1FF4">
      <w:r w:rsidRPr="004D1FF4">
        <w:t>Scenario:</w:t>
      </w:r>
      <w:r w:rsidRPr="004D1FF4">
        <w:br/>
        <w:t>You are building an image viewer app where images are loaded from a remote server. Loading can be expensive, so you use a proxy to delay it (lazy loading) and avoid reloading.</w:t>
      </w:r>
    </w:p>
    <w:p w14:paraId="569546C7" w14:textId="77777777" w:rsidR="004D1FF4" w:rsidRDefault="004D1FF4" w:rsidP="004D1FF4">
      <w:r w:rsidRPr="004D1FF4">
        <w:t>Key Concepts:</w:t>
      </w:r>
    </w:p>
    <w:p w14:paraId="1CD70901" w14:textId="4E456089" w:rsidR="004D1FF4" w:rsidRPr="004D1FF4" w:rsidRDefault="004D1FF4" w:rsidP="004D1FF4">
      <w:pPr>
        <w:pStyle w:val="ListBullet"/>
      </w:pPr>
      <w:r w:rsidRPr="004D1FF4">
        <w:t>Image interface defines display()</w:t>
      </w:r>
    </w:p>
    <w:p w14:paraId="00813253" w14:textId="77777777" w:rsidR="004D1FF4" w:rsidRPr="004D1FF4" w:rsidRDefault="004D1FF4" w:rsidP="004D1FF4">
      <w:pPr>
        <w:pStyle w:val="ListBullet"/>
      </w:pPr>
      <w:r w:rsidRPr="004D1FF4">
        <w:t>RealImage loads the image from a "remote server" and displays it</w:t>
      </w:r>
    </w:p>
    <w:p w14:paraId="77744E26" w14:textId="77777777" w:rsidR="004D1FF4" w:rsidRPr="004D1FF4" w:rsidRDefault="004D1FF4" w:rsidP="004D1FF4">
      <w:pPr>
        <w:pStyle w:val="ListBullet"/>
      </w:pPr>
      <w:r w:rsidRPr="004D1FF4">
        <w:lastRenderedPageBreak/>
        <w:t>ProxyImage wraps RealImage, delays its creation, and caches it</w:t>
      </w:r>
    </w:p>
    <w:p w14:paraId="43E70A42" w14:textId="37C9266C" w:rsidR="004D1FF4" w:rsidRPr="004D1FF4" w:rsidRDefault="004D1FF4" w:rsidP="004D1FF4">
      <w:pPr>
        <w:pStyle w:val="ListBullet"/>
      </w:pPr>
      <w:r w:rsidRPr="004D1FF4">
        <w:t>The proxy avoids unnecessary re-loading</w:t>
      </w:r>
      <w:r>
        <w:t>.</w:t>
      </w:r>
    </w:p>
    <w:p w14:paraId="11814E23" w14:textId="77777777" w:rsidR="004D1FF4" w:rsidRPr="004D1FF4" w:rsidRDefault="004D1FF4" w:rsidP="004D1FF4">
      <w:r w:rsidRPr="004D1FF4">
        <w:t>Benefits:</w:t>
      </w:r>
    </w:p>
    <w:p w14:paraId="289F451F" w14:textId="77777777" w:rsidR="004D1FF4" w:rsidRPr="004D1FF4" w:rsidRDefault="004D1FF4" w:rsidP="004D1FF4">
      <w:pPr>
        <w:pStyle w:val="ListBullet"/>
      </w:pPr>
      <w:r w:rsidRPr="004D1FF4">
        <w:t>Saves memory</w:t>
      </w:r>
    </w:p>
    <w:p w14:paraId="012B76C7" w14:textId="77777777" w:rsidR="004D1FF4" w:rsidRPr="004D1FF4" w:rsidRDefault="004D1FF4" w:rsidP="004D1FF4">
      <w:pPr>
        <w:pStyle w:val="ListBullet"/>
      </w:pPr>
      <w:r w:rsidRPr="004D1FF4">
        <w:t>Improves performance</w:t>
      </w:r>
    </w:p>
    <w:p w14:paraId="7B7872D3" w14:textId="77777777" w:rsidR="004D1FF4" w:rsidRDefault="004D1FF4" w:rsidP="004D1FF4">
      <w:pPr>
        <w:pStyle w:val="ListBullet"/>
      </w:pPr>
      <w:r w:rsidRPr="004D1FF4">
        <w:t>Adds security/control around object creation</w:t>
      </w:r>
    </w:p>
    <w:p w14:paraId="371F0E67" w14:textId="77777777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</w:p>
    <w:p w14:paraId="3F983F31" w14:textId="77777777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</w:p>
    <w:p w14:paraId="4474E447" w14:textId="77777777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</w:p>
    <w:p w14:paraId="7B5CCD60" w14:textId="4EBD04FB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  <w:r>
        <w:t>CODE:</w:t>
      </w:r>
    </w:p>
    <w:p w14:paraId="541C1D58" w14:textId="77777777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</w:p>
    <w:p w14:paraId="4CB4C69D" w14:textId="323FC959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  <w:r>
        <w:t>//Image.java:</w:t>
      </w:r>
    </w:p>
    <w:p w14:paraId="1C2176FF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interface Image {</w:t>
      </w:r>
    </w:p>
    <w:p w14:paraId="4ADEE6F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display();</w:t>
      </w:r>
    </w:p>
    <w:p w14:paraId="64501CE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70727F98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EBF120B" w14:textId="3A80DF3D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  <w:r>
        <w:t>//Main.java:</w:t>
      </w:r>
    </w:p>
    <w:p w14:paraId="609E244E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Main {</w:t>
      </w:r>
    </w:p>
    <w:p w14:paraId="2DE3BBB3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static void main(String[] args) {</w:t>
      </w:r>
    </w:p>
    <w:p w14:paraId="14A48311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 image1 = new ProxyImage("photo1.jpg");</w:t>
      </w:r>
    </w:p>
    <w:p w14:paraId="0644F022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 image2 = new ProxyImage("photo2.jpg");</w:t>
      </w:r>
    </w:p>
    <w:p w14:paraId="1DBCEA5F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37803D1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// Image not loaded yet</w:t>
      </w:r>
    </w:p>
    <w:p w14:paraId="5E3769CD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System.out.println("First time display of image1:");</w:t>
      </w:r>
    </w:p>
    <w:p w14:paraId="0EE2C780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image1.display();  // Loads and displays</w:t>
      </w:r>
    </w:p>
    <w:p w14:paraId="2D0C2DCD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745E312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System.out.println("\nSecond time display of image1:");</w:t>
      </w:r>
    </w:p>
    <w:p w14:paraId="5F24FBF5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image1.display();  // Only displays, no loading</w:t>
      </w:r>
    </w:p>
    <w:p w14:paraId="28E2DEB7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2286DDD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System.out.println("\nDisplay image2:");</w:t>
      </w:r>
    </w:p>
    <w:p w14:paraId="2AFA106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image2.display();  // Loads and displays</w:t>
      </w:r>
    </w:p>
    <w:p w14:paraId="5654CE5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0E7D7212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D35AE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7D8DDD6C" w14:textId="77777777" w:rsidR="008D35AE" w:rsidRPr="008D35AE" w:rsidRDefault="008D35AE" w:rsidP="008D35AE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27EF8CF0" w14:textId="0F01186A" w:rsidR="008D35AE" w:rsidRDefault="008D35AE" w:rsidP="008D35AE">
      <w:pPr>
        <w:pStyle w:val="ListBullet"/>
        <w:numPr>
          <w:ilvl w:val="0"/>
          <w:numId w:val="0"/>
        </w:numPr>
        <w:ind w:left="360" w:hanging="360"/>
      </w:pPr>
      <w:r>
        <w:t>//ProxyImage.java:</w:t>
      </w:r>
    </w:p>
    <w:p w14:paraId="01D606F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ProxyImage implements Image {</w:t>
      </w:r>
    </w:p>
    <w:p w14:paraId="0AD70F4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RealImage realImage;</w:t>
      </w:r>
    </w:p>
    <w:p w14:paraId="7771B177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String filename;</w:t>
      </w:r>
    </w:p>
    <w:p w14:paraId="5FB22C8A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16380AD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ProxyImage(String filename) {</w:t>
      </w:r>
    </w:p>
    <w:p w14:paraId="714C3ED1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this.filename = filename;</w:t>
      </w:r>
    </w:p>
    <w:p w14:paraId="1512CD31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0D568E9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CAA179E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3458E888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display() {</w:t>
      </w:r>
    </w:p>
    <w:p w14:paraId="51DD84F8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if (realImage == null) {</w:t>
      </w:r>
    </w:p>
    <w:p w14:paraId="3A42F69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    realImage = new RealImage(filename); // Lazy initialization</w:t>
      </w:r>
    </w:p>
    <w:p w14:paraId="35FA9FD3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}</w:t>
      </w:r>
    </w:p>
    <w:p w14:paraId="6AD2387E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realImage.display(); // Uses cached object</w:t>
      </w:r>
    </w:p>
    <w:p w14:paraId="1DCE279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08D2BD55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17B60CB2" w14:textId="77777777" w:rsidR="005B3471" w:rsidRDefault="005B3471" w:rsidP="005B3471">
      <w:pPr>
        <w:pStyle w:val="ListBullet"/>
        <w:numPr>
          <w:ilvl w:val="0"/>
          <w:numId w:val="0"/>
        </w:numPr>
      </w:pPr>
    </w:p>
    <w:p w14:paraId="095E1054" w14:textId="2222D0AA" w:rsidR="005B3471" w:rsidRDefault="005B3471" w:rsidP="005B3471">
      <w:pPr>
        <w:pStyle w:val="ListBullet"/>
        <w:numPr>
          <w:ilvl w:val="0"/>
          <w:numId w:val="0"/>
        </w:numPr>
      </w:pPr>
      <w:r>
        <w:t>//RelImage.java:</w:t>
      </w:r>
    </w:p>
    <w:p w14:paraId="62C1264C" w14:textId="77777777" w:rsidR="005B3471" w:rsidRDefault="005B3471" w:rsidP="005B3471">
      <w:pPr>
        <w:pStyle w:val="ListBullet"/>
        <w:numPr>
          <w:ilvl w:val="0"/>
          <w:numId w:val="0"/>
        </w:numPr>
      </w:pPr>
    </w:p>
    <w:p w14:paraId="19562F3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RealImage implements Image {</w:t>
      </w:r>
    </w:p>
    <w:p w14:paraId="1A5DF1CD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String filename;</w:t>
      </w:r>
    </w:p>
    <w:p w14:paraId="21120E61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CBE6EF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RealImage(String filename) {</w:t>
      </w:r>
    </w:p>
    <w:p w14:paraId="40B3B76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this.filename = filename;</w:t>
      </w:r>
    </w:p>
    <w:p w14:paraId="498F8A5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loadFromRemoteServer();</w:t>
      </w:r>
    </w:p>
    <w:p w14:paraId="22BAED9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783AA135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C47742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void loadFromRemoteServer() {</w:t>
      </w:r>
    </w:p>
    <w:p w14:paraId="5C3FC66C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System.out.println("Loading image from remote server: " + filename);</w:t>
      </w:r>
    </w:p>
    <w:p w14:paraId="15ABF760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013DE510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E89395B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316A27C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display() {</w:t>
      </w:r>
    </w:p>
    <w:p w14:paraId="5085132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System.out.println("Displaying image: " + filename);</w:t>
      </w:r>
    </w:p>
    <w:p w14:paraId="1C3C7D70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57A4E2FD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6BA4F1AE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5F45C8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31E46DE" w14:textId="51C68955" w:rsidR="001250A7" w:rsidRDefault="001250A7" w:rsidP="001250A7">
      <w:pPr>
        <w:pStyle w:val="ListBullet"/>
        <w:numPr>
          <w:ilvl w:val="0"/>
          <w:numId w:val="0"/>
        </w:numPr>
        <w:ind w:left="360" w:hanging="360"/>
      </w:pPr>
      <w:r>
        <w:t>OUTPUT:</w:t>
      </w:r>
    </w:p>
    <w:p w14:paraId="40C3DC3D" w14:textId="24072318" w:rsidR="001250A7" w:rsidRDefault="001250A7" w:rsidP="001250A7">
      <w:pPr>
        <w:pStyle w:val="ListBullet"/>
        <w:numPr>
          <w:ilvl w:val="0"/>
          <w:numId w:val="0"/>
        </w:numPr>
        <w:ind w:left="360" w:hanging="360"/>
      </w:pPr>
      <w:r w:rsidRPr="001250A7">
        <w:drawing>
          <wp:inline distT="0" distB="0" distL="0" distR="0" wp14:anchorId="40DA2669" wp14:editId="4B447865">
            <wp:extent cx="5486400" cy="2057400"/>
            <wp:effectExtent l="0" t="0" r="0" b="0"/>
            <wp:docPr id="2504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35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15C0" w14:textId="4F0BB229" w:rsidR="00953B63" w:rsidRPr="00953B63" w:rsidRDefault="00953B63" w:rsidP="00953B63">
      <w:pPr>
        <w:pStyle w:val="Heading1"/>
      </w:pPr>
      <w:r w:rsidRPr="00953B63">
        <w:lastRenderedPageBreak/>
        <w:t>Exercise 7: Observer Pattern – Stock Market Monitoring System</w:t>
      </w:r>
    </w:p>
    <w:p w14:paraId="387674A4" w14:textId="77777777" w:rsidR="00953B63" w:rsidRPr="00953B63" w:rsidRDefault="00953B63" w:rsidP="00953B63">
      <w:r w:rsidRPr="00953B63">
        <w:t>Objective:</w:t>
      </w:r>
      <w:r w:rsidRPr="00953B63">
        <w:br/>
        <w:t>Notify multiple clients (observers) when a stock price is updated in real-time.</w:t>
      </w:r>
    </w:p>
    <w:p w14:paraId="33659756" w14:textId="77777777" w:rsidR="00953B63" w:rsidRPr="00953B63" w:rsidRDefault="00953B63" w:rsidP="00953B63">
      <w:r w:rsidRPr="00953B63">
        <w:t>Scenario:</w:t>
      </w:r>
      <w:r w:rsidRPr="00953B63">
        <w:br/>
        <w:t>In a stock market app, various platforms (like mobile and web) subscribe to receive updates when stock prices change.</w:t>
      </w:r>
    </w:p>
    <w:p w14:paraId="5B6B9D53" w14:textId="77777777" w:rsidR="00953B63" w:rsidRPr="00953B63" w:rsidRDefault="00953B63" w:rsidP="00953B63">
      <w:r w:rsidRPr="00953B63">
        <w:t>Key Concepts:</w:t>
      </w:r>
    </w:p>
    <w:p w14:paraId="4A7F663F" w14:textId="77777777" w:rsidR="00953B63" w:rsidRPr="00953B63" w:rsidRDefault="00953B63" w:rsidP="00953B63">
      <w:pPr>
        <w:pStyle w:val="ListBullet"/>
      </w:pPr>
      <w:r w:rsidRPr="00953B63">
        <w:t>Stock interface defines register/remove/notify methods</w:t>
      </w:r>
    </w:p>
    <w:p w14:paraId="14826AB6" w14:textId="77777777" w:rsidR="00953B63" w:rsidRPr="00953B63" w:rsidRDefault="00953B63" w:rsidP="00953B63">
      <w:pPr>
        <w:pStyle w:val="ListBullet"/>
      </w:pPr>
      <w:r w:rsidRPr="00953B63">
        <w:t>StockMarket is the subject holding a list of observers</w:t>
      </w:r>
    </w:p>
    <w:p w14:paraId="6A448A34" w14:textId="77777777" w:rsidR="00953B63" w:rsidRPr="00953B63" w:rsidRDefault="00953B63" w:rsidP="00953B63">
      <w:pPr>
        <w:pStyle w:val="ListBullet"/>
      </w:pPr>
      <w:r w:rsidRPr="00953B63">
        <w:t>Observer interface defines update()</w:t>
      </w:r>
    </w:p>
    <w:p w14:paraId="6276CEAC" w14:textId="77777777" w:rsidR="00953B63" w:rsidRPr="00953B63" w:rsidRDefault="00953B63" w:rsidP="00953B63">
      <w:pPr>
        <w:pStyle w:val="ListBullet"/>
      </w:pPr>
      <w:r w:rsidRPr="00953B63">
        <w:t>MobileApp and WebApp are observers</w:t>
      </w:r>
    </w:p>
    <w:p w14:paraId="02E377E7" w14:textId="77777777" w:rsidR="00953B63" w:rsidRPr="00953B63" w:rsidRDefault="00953B63" w:rsidP="00953B63">
      <w:pPr>
        <w:pStyle w:val="ListBullet"/>
      </w:pPr>
      <w:r w:rsidRPr="00953B63">
        <w:t>When a stock changes, all observers are notified</w:t>
      </w:r>
    </w:p>
    <w:p w14:paraId="6B7B7D1B" w14:textId="77777777" w:rsidR="00953B63" w:rsidRPr="00953B63" w:rsidRDefault="00953B63" w:rsidP="00953B63">
      <w:r w:rsidRPr="00953B63">
        <w:t>Benefits:</w:t>
      </w:r>
    </w:p>
    <w:p w14:paraId="7B7B6ABF" w14:textId="77777777" w:rsidR="00953B63" w:rsidRPr="00953B63" w:rsidRDefault="00953B63" w:rsidP="00953B63">
      <w:pPr>
        <w:pStyle w:val="ListBullet"/>
      </w:pPr>
      <w:r w:rsidRPr="00953B63">
        <w:t>Loosely coupled design</w:t>
      </w:r>
    </w:p>
    <w:p w14:paraId="48BB0E8F" w14:textId="77777777" w:rsidR="00953B63" w:rsidRPr="00953B63" w:rsidRDefault="00953B63" w:rsidP="00953B63">
      <w:pPr>
        <w:pStyle w:val="ListBullet"/>
      </w:pPr>
      <w:r w:rsidRPr="00953B63">
        <w:t>Real-time update support</w:t>
      </w:r>
    </w:p>
    <w:p w14:paraId="4B2A5073" w14:textId="77777777" w:rsidR="00953B63" w:rsidRDefault="00953B63" w:rsidP="00953B63">
      <w:pPr>
        <w:pStyle w:val="ListBullet"/>
      </w:pPr>
      <w:r w:rsidRPr="00953B63">
        <w:t>Easily extensible with new observer types</w:t>
      </w:r>
    </w:p>
    <w:p w14:paraId="0DE7B051" w14:textId="77777777" w:rsidR="005B3471" w:rsidRDefault="005B3471" w:rsidP="005B3471">
      <w:pPr>
        <w:pStyle w:val="ListBullet"/>
        <w:numPr>
          <w:ilvl w:val="0"/>
          <w:numId w:val="0"/>
        </w:numPr>
        <w:ind w:left="360" w:hanging="360"/>
      </w:pPr>
    </w:p>
    <w:p w14:paraId="6B08FB21" w14:textId="56D1D1EF" w:rsidR="005B3471" w:rsidRDefault="005B3471" w:rsidP="005B3471">
      <w:pPr>
        <w:pStyle w:val="ListBullet"/>
        <w:numPr>
          <w:ilvl w:val="0"/>
          <w:numId w:val="0"/>
        </w:numPr>
        <w:ind w:left="360" w:hanging="360"/>
      </w:pPr>
      <w:r>
        <w:t>CODE:</w:t>
      </w:r>
    </w:p>
    <w:p w14:paraId="389B2997" w14:textId="77777777" w:rsidR="005B3471" w:rsidRDefault="005B3471" w:rsidP="005B3471">
      <w:pPr>
        <w:pStyle w:val="ListBullet"/>
        <w:numPr>
          <w:ilvl w:val="0"/>
          <w:numId w:val="0"/>
        </w:numPr>
        <w:ind w:left="360" w:hanging="360"/>
      </w:pPr>
    </w:p>
    <w:p w14:paraId="516FDF23" w14:textId="5D5C578A" w:rsidR="005B3471" w:rsidRDefault="005B3471" w:rsidP="005B3471">
      <w:pPr>
        <w:pStyle w:val="ListBullet"/>
        <w:numPr>
          <w:ilvl w:val="0"/>
          <w:numId w:val="0"/>
        </w:numPr>
        <w:ind w:left="360" w:hanging="360"/>
      </w:pPr>
      <w:r>
        <w:t>//Main.java:</w:t>
      </w:r>
    </w:p>
    <w:p w14:paraId="3223537B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Main {</w:t>
      </w:r>
    </w:p>
    <w:p w14:paraId="10465227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static void main(String[] args) {</w:t>
      </w:r>
    </w:p>
    <w:p w14:paraId="74CA6C0B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StockMarket stockMarket = new StockMarket();</w:t>
      </w:r>
    </w:p>
    <w:p w14:paraId="149FE5F3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54549C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Observer mobileUser = new MobileApp("Alice");</w:t>
      </w:r>
    </w:p>
    <w:p w14:paraId="5E2D5C52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Observer webUser = new WebApp("Bob");</w:t>
      </w:r>
    </w:p>
    <w:p w14:paraId="0D3B92A1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174DFFD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stockMarket.registerObserver(mobileUser);</w:t>
      </w:r>
    </w:p>
    <w:p w14:paraId="3BC1BAE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stockMarket.registerObserver(webUser);</w:t>
      </w:r>
    </w:p>
    <w:p w14:paraId="122C59DC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A7FFEE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stockMarket.setStock("TCS", 3500.00);</w:t>
      </w:r>
    </w:p>
    <w:p w14:paraId="2B629D51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System.out.println();</w:t>
      </w:r>
    </w:p>
    <w:p w14:paraId="0139E527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2518A98A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stockMarket.setStock("INFY", 1450.50);</w:t>
      </w:r>
    </w:p>
    <w:p w14:paraId="3E2CD898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597E0CCE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56DF1A24" w14:textId="77777777" w:rsidR="005B3471" w:rsidRDefault="005B3471" w:rsidP="005B3471">
      <w:pPr>
        <w:pStyle w:val="ListBullet"/>
        <w:numPr>
          <w:ilvl w:val="0"/>
          <w:numId w:val="0"/>
        </w:numPr>
        <w:ind w:left="360" w:hanging="360"/>
      </w:pPr>
    </w:p>
    <w:p w14:paraId="528A431D" w14:textId="0B6BB2AF" w:rsidR="005B3471" w:rsidRDefault="005B3471" w:rsidP="005B3471">
      <w:pPr>
        <w:pStyle w:val="ListBullet"/>
        <w:numPr>
          <w:ilvl w:val="0"/>
          <w:numId w:val="0"/>
        </w:numPr>
        <w:ind w:left="360" w:hanging="360"/>
      </w:pPr>
      <w:r>
        <w:t>//MobileApp.java;</w:t>
      </w:r>
    </w:p>
    <w:p w14:paraId="7B57611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MobileApp implements Observer {</w:t>
      </w:r>
    </w:p>
    <w:p w14:paraId="6234F996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String user;</w:t>
      </w:r>
    </w:p>
    <w:p w14:paraId="2557D2ED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54382F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    public MobileApp(String user) {</w:t>
      </w:r>
    </w:p>
    <w:p w14:paraId="7A05539D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this.user = user;</w:t>
      </w:r>
    </w:p>
    <w:p w14:paraId="3965AC37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0C8C8F54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76338B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0483D552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update(String stockName, double newPrice) {</w:t>
      </w:r>
    </w:p>
    <w:p w14:paraId="509B628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System.out.println("MobileApp [" + user + "]: " + stockName + " updated to $" + newPrice);</w:t>
      </w:r>
    </w:p>
    <w:p w14:paraId="74200100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0AD35809" w14:textId="77777777" w:rsidR="005B3471" w:rsidRDefault="005B3471" w:rsidP="005B3471">
      <w:pPr>
        <w:pStyle w:val="ListBullet"/>
        <w:numPr>
          <w:ilvl w:val="0"/>
          <w:numId w:val="0"/>
        </w:num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672EB253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31FF0F4" w14:textId="6C369D33" w:rsidR="005B3471" w:rsidRDefault="005B3471" w:rsidP="005B3471">
      <w:pPr>
        <w:pStyle w:val="ListBullet"/>
        <w:numPr>
          <w:ilvl w:val="0"/>
          <w:numId w:val="0"/>
        </w:numPr>
        <w:ind w:left="360" w:hanging="360"/>
      </w:pPr>
      <w:r>
        <w:t>//Observer.java:</w:t>
      </w:r>
    </w:p>
    <w:p w14:paraId="3558836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FB618D5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interface Observer {</w:t>
      </w:r>
    </w:p>
    <w:p w14:paraId="27E35402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update(String stockName, double stockPrice);</w:t>
      </w:r>
    </w:p>
    <w:p w14:paraId="571AA625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3464B5FB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A22ABFF" w14:textId="68749FD3" w:rsidR="005B3471" w:rsidRPr="005B3471" w:rsidRDefault="005B3471" w:rsidP="005B3471">
      <w:pPr>
        <w:pStyle w:val="ListBullet"/>
        <w:numPr>
          <w:ilvl w:val="0"/>
          <w:numId w:val="0"/>
        </w:numPr>
        <w:ind w:left="360" w:hanging="36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//Stock.java:</w:t>
      </w:r>
    </w:p>
    <w:p w14:paraId="5F2D18D9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interface Stock {</w:t>
      </w:r>
    </w:p>
    <w:p w14:paraId="601F140C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registerObserver(Observer observer);</w:t>
      </w:r>
    </w:p>
    <w:p w14:paraId="2350FAA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removeObserver(Observer observer);</w:t>
      </w:r>
    </w:p>
    <w:p w14:paraId="74ADDBBF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notifyObservers();</w:t>
      </w:r>
    </w:p>
    <w:p w14:paraId="4CD415DD" w14:textId="77777777" w:rsidR="005B3471" w:rsidRPr="005B3471" w:rsidRDefault="005B3471" w:rsidP="005B3471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B3471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3A1F6757" w14:textId="77777777" w:rsidR="005B3471" w:rsidRDefault="005B3471" w:rsidP="005B3471">
      <w:pPr>
        <w:pStyle w:val="ListBullet"/>
        <w:numPr>
          <w:ilvl w:val="0"/>
          <w:numId w:val="0"/>
        </w:numPr>
      </w:pPr>
    </w:p>
    <w:p w14:paraId="159A67A1" w14:textId="72DD638C" w:rsidR="00676E48" w:rsidRDefault="00676E48" w:rsidP="005B3471">
      <w:pPr>
        <w:pStyle w:val="ListBullet"/>
        <w:numPr>
          <w:ilvl w:val="0"/>
          <w:numId w:val="0"/>
        </w:numPr>
      </w:pPr>
      <w:r>
        <w:t>//Stock.java:</w:t>
      </w:r>
    </w:p>
    <w:p w14:paraId="201A2259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25A460D0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interface Stock {</w:t>
      </w:r>
    </w:p>
    <w:p w14:paraId="2E22D30C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registerObserver(Observer observer);</w:t>
      </w:r>
    </w:p>
    <w:p w14:paraId="090731C7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removeObserver(Observer observer);</w:t>
      </w:r>
    </w:p>
    <w:p w14:paraId="740D5E88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void notifyObservers();</w:t>
      </w:r>
    </w:p>
    <w:p w14:paraId="3FF06CEF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0150D907" w14:textId="6C49DFED" w:rsidR="00676E48" w:rsidRDefault="00676E48" w:rsidP="005B3471">
      <w:pPr>
        <w:pStyle w:val="ListBullet"/>
        <w:numPr>
          <w:ilvl w:val="0"/>
          <w:numId w:val="0"/>
        </w:numPr>
      </w:pPr>
    </w:p>
    <w:p w14:paraId="1E893704" w14:textId="735320D4" w:rsidR="00676E48" w:rsidRDefault="00676E48" w:rsidP="005B3471">
      <w:pPr>
        <w:pStyle w:val="ListBullet"/>
        <w:numPr>
          <w:ilvl w:val="0"/>
          <w:numId w:val="0"/>
        </w:numPr>
      </w:pPr>
      <w:r>
        <w:t>//StockMarket.java:</w:t>
      </w:r>
    </w:p>
    <w:p w14:paraId="4CFDD3E5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import java.util.ArrayList;</w:t>
      </w:r>
    </w:p>
    <w:p w14:paraId="40B6E6A3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import java.util.List;</w:t>
      </w:r>
    </w:p>
    <w:p w14:paraId="43BACB03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00B1D16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StockMarket implements Stock {</w:t>
      </w:r>
    </w:p>
    <w:p w14:paraId="7567BD84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List&lt;Observer&gt; observers = new ArrayList&lt;&gt;();</w:t>
      </w:r>
    </w:p>
    <w:p w14:paraId="27DE59C8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String stockName;</w:t>
      </w:r>
    </w:p>
    <w:p w14:paraId="182705A1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double stockPrice;</w:t>
      </w:r>
    </w:p>
    <w:p w14:paraId="2C0FBF44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3295C02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setStock(String stockName, double newPrice) {</w:t>
      </w:r>
    </w:p>
    <w:p w14:paraId="14BB9D6F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this.stockName = stockName;</w:t>
      </w:r>
    </w:p>
    <w:p w14:paraId="7C936398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        this.stockPrice = newPrice;</w:t>
      </w:r>
    </w:p>
    <w:p w14:paraId="3D60A7DE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notifyObservers();</w:t>
      </w:r>
    </w:p>
    <w:p w14:paraId="4014CDFC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792F0A52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CABDA76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07E89F49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registerObserver(Observer observer) {</w:t>
      </w:r>
    </w:p>
    <w:p w14:paraId="023372C3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observers.add(observer);</w:t>
      </w:r>
    </w:p>
    <w:p w14:paraId="0AC66202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77AA9EEC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79FBD68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76322F3F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removeObserver(Observer observer) {</w:t>
      </w:r>
    </w:p>
    <w:p w14:paraId="7E4B7660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observers.remove(observer);</w:t>
      </w:r>
    </w:p>
    <w:p w14:paraId="30092FB2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6B778C03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44352D0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05CCDBFE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notifyObservers() {</w:t>
      </w:r>
    </w:p>
    <w:p w14:paraId="1F205E5E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for (Observer o : observers) {</w:t>
      </w:r>
    </w:p>
    <w:p w14:paraId="37D0ED61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    o.update(stockName, stockPrice);</w:t>
      </w:r>
    </w:p>
    <w:p w14:paraId="652F62AD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}</w:t>
      </w:r>
    </w:p>
    <w:p w14:paraId="65E968C7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466583A4" w14:textId="77777777" w:rsidR="00676E48" w:rsidRDefault="00676E48" w:rsidP="00676E48">
      <w:pPr>
        <w:pStyle w:val="ListBullet"/>
        <w:numPr>
          <w:ilvl w:val="0"/>
          <w:numId w:val="0"/>
        </w:num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5BF25DA7" w14:textId="7B07BD30" w:rsidR="00676E48" w:rsidRDefault="00676E48" w:rsidP="00676E48">
      <w:pPr>
        <w:pStyle w:val="ListBullet"/>
        <w:numPr>
          <w:ilvl w:val="0"/>
          <w:numId w:val="0"/>
        </w:numPr>
      </w:pPr>
      <w:r>
        <w:t>//WebApp.java:</w:t>
      </w:r>
    </w:p>
    <w:p w14:paraId="7DF556FF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WebApp implements Observer {</w:t>
      </w:r>
    </w:p>
    <w:p w14:paraId="48176388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private String user;</w:t>
      </w:r>
    </w:p>
    <w:p w14:paraId="44522BA7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F6177F1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WebApp(String user) {</w:t>
      </w:r>
    </w:p>
    <w:p w14:paraId="79431CF5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this.user = user;</w:t>
      </w:r>
    </w:p>
    <w:p w14:paraId="1EBADCFD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01BCA4AA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D05BD90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@Override</w:t>
      </w:r>
    </w:p>
    <w:p w14:paraId="204612CF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void update(String stockName, double newPrice) {</w:t>
      </w:r>
    </w:p>
    <w:p w14:paraId="3B4C6358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System.out.println("WebApp [" + user + "]: " + stockName + " updated to $" + newPrice);</w:t>
      </w:r>
    </w:p>
    <w:p w14:paraId="7C8C0021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21EDF80A" w14:textId="77777777" w:rsidR="00676E48" w:rsidRP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76E48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43189A6E" w14:textId="77777777" w:rsidR="00676E48" w:rsidRDefault="00676E48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1AFF812" w14:textId="3ACA33A0" w:rsidR="001250A7" w:rsidRDefault="001250A7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OUTPUT:</w:t>
      </w:r>
    </w:p>
    <w:p w14:paraId="5A261F86" w14:textId="5B99E883" w:rsidR="001250A7" w:rsidRPr="00676E48" w:rsidRDefault="001250A7" w:rsidP="00676E48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1250A7">
        <w:rPr>
          <w:rFonts w:asciiTheme="minorHAnsi" w:eastAsiaTheme="minorEastAsia" w:hAnsiTheme="minorHAnsi" w:cstheme="minorBidi"/>
          <w:sz w:val="22"/>
          <w:szCs w:val="22"/>
          <w:lang w:eastAsia="en-US"/>
        </w:rPr>
        <w:drawing>
          <wp:inline distT="0" distB="0" distL="0" distR="0" wp14:anchorId="3A79CB5F" wp14:editId="16FCC7D1">
            <wp:extent cx="5486400" cy="1182370"/>
            <wp:effectExtent l="0" t="0" r="0" b="0"/>
            <wp:docPr id="151782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22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5BE" w14:textId="77777777" w:rsidR="00676E48" w:rsidRPr="00953B63" w:rsidRDefault="00676E48" w:rsidP="00676E48">
      <w:pPr>
        <w:pStyle w:val="ListBullet"/>
        <w:numPr>
          <w:ilvl w:val="0"/>
          <w:numId w:val="0"/>
        </w:numPr>
      </w:pPr>
    </w:p>
    <w:p w14:paraId="5D9FE702" w14:textId="5A6E2844" w:rsidR="00953B63" w:rsidRPr="00953B63" w:rsidRDefault="00953B63" w:rsidP="00953B63">
      <w:pPr>
        <w:pStyle w:val="Heading1"/>
      </w:pPr>
      <w:r w:rsidRPr="00953B63">
        <w:t>Exercise 8: Strategy Pattern – Dynamic Payment System</w:t>
      </w:r>
    </w:p>
    <w:p w14:paraId="1CC05AD2" w14:textId="77777777" w:rsidR="00953B63" w:rsidRPr="00953B63" w:rsidRDefault="00953B63" w:rsidP="00953B63">
      <w:r w:rsidRPr="00953B63">
        <w:t>Objective:</w:t>
      </w:r>
      <w:r w:rsidRPr="00953B63">
        <w:br/>
        <w:t>To implement multiple payment methods (like Credit Card, PayPal) and choose between them at runtime using the Strategy Pattern.</w:t>
      </w:r>
    </w:p>
    <w:p w14:paraId="1A68FB97" w14:textId="77777777" w:rsidR="00953B63" w:rsidRPr="00953B63" w:rsidRDefault="00953B63" w:rsidP="00953B63">
      <w:r w:rsidRPr="00953B63">
        <w:t>Scenario:</w:t>
      </w:r>
      <w:r w:rsidRPr="00953B63">
        <w:br/>
        <w:t>A payment platform allows users to select their preferred payment method. The system uses a strategy interface to switch between strategies without modifying business logic.</w:t>
      </w:r>
    </w:p>
    <w:p w14:paraId="48888667" w14:textId="77777777" w:rsidR="00953B63" w:rsidRPr="00953B63" w:rsidRDefault="00953B63" w:rsidP="00953B63">
      <w:r w:rsidRPr="00953B63">
        <w:t>Key Concepts:</w:t>
      </w:r>
    </w:p>
    <w:p w14:paraId="38990040" w14:textId="77777777" w:rsidR="00953B63" w:rsidRPr="00953B63" w:rsidRDefault="00953B63" w:rsidP="00953B63">
      <w:pPr>
        <w:pStyle w:val="ListBullet"/>
      </w:pPr>
      <w:r w:rsidRPr="00953B63">
        <w:t>PaymentStrategy interface defines the pay() method.</w:t>
      </w:r>
    </w:p>
    <w:p w14:paraId="60AB6121" w14:textId="77777777" w:rsidR="00953B63" w:rsidRPr="00953B63" w:rsidRDefault="00953B63" w:rsidP="00953B63">
      <w:pPr>
        <w:pStyle w:val="ListBullet"/>
      </w:pPr>
      <w:r w:rsidRPr="00953B63">
        <w:t>CreditCardPayment and PayPalPayment implement the interface.</w:t>
      </w:r>
    </w:p>
    <w:p w14:paraId="29BA0C93" w14:textId="77777777" w:rsidR="00953B63" w:rsidRPr="00953B63" w:rsidRDefault="00953B63" w:rsidP="00953B63">
      <w:pPr>
        <w:pStyle w:val="ListBullet"/>
      </w:pPr>
      <w:r w:rsidRPr="00953B63">
        <w:t>PaymentContext holds a reference to the strategy and executes it.</w:t>
      </w:r>
    </w:p>
    <w:p w14:paraId="61813838" w14:textId="77777777" w:rsidR="00953B63" w:rsidRPr="00953B63" w:rsidRDefault="00953B63" w:rsidP="00953B63">
      <w:pPr>
        <w:pStyle w:val="ListBullet"/>
      </w:pPr>
      <w:r w:rsidRPr="00953B63">
        <w:t>The strategy can be swapped at runtime.</w:t>
      </w:r>
    </w:p>
    <w:p w14:paraId="3556ADDC" w14:textId="77777777" w:rsidR="00953B63" w:rsidRPr="00953B63" w:rsidRDefault="00953B63" w:rsidP="00953B63">
      <w:r w:rsidRPr="00953B63">
        <w:t>Benefits:</w:t>
      </w:r>
    </w:p>
    <w:p w14:paraId="5958B1E1" w14:textId="77777777" w:rsidR="00953B63" w:rsidRPr="00953B63" w:rsidRDefault="00953B63" w:rsidP="00953B63">
      <w:pPr>
        <w:pStyle w:val="ListBullet"/>
      </w:pPr>
      <w:r w:rsidRPr="00953B63">
        <w:t>Allows dynamic switching of algorithms (strategies)</w:t>
      </w:r>
    </w:p>
    <w:p w14:paraId="3AACE03A" w14:textId="77777777" w:rsidR="00953B63" w:rsidRPr="00953B63" w:rsidRDefault="00953B63" w:rsidP="00953B63">
      <w:pPr>
        <w:pStyle w:val="ListBullet"/>
      </w:pPr>
      <w:r w:rsidRPr="00953B63">
        <w:t>Promotes open/closed principle</w:t>
      </w:r>
    </w:p>
    <w:p w14:paraId="1522E298" w14:textId="77777777" w:rsidR="00953B63" w:rsidRDefault="00953B63" w:rsidP="00953B63">
      <w:pPr>
        <w:pStyle w:val="ListBullet"/>
      </w:pPr>
      <w:r w:rsidRPr="00953B63">
        <w:t>Makes payment methods extensible</w:t>
      </w:r>
    </w:p>
    <w:p w14:paraId="07C7A8E9" w14:textId="77777777" w:rsidR="00FD7AEA" w:rsidRDefault="00FD7AEA" w:rsidP="00FD7AEA">
      <w:pPr>
        <w:pStyle w:val="ListBullet"/>
        <w:numPr>
          <w:ilvl w:val="0"/>
          <w:numId w:val="0"/>
        </w:numPr>
      </w:pPr>
    </w:p>
    <w:p w14:paraId="6A5185C4" w14:textId="7CCF5692" w:rsidR="00FD7AEA" w:rsidRPr="00FD7AEA" w:rsidRDefault="00FD7AEA" w:rsidP="00FD7AEA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D7AEA">
        <w:rPr>
          <w:b/>
          <w:bCs/>
        </w:rPr>
        <w:t>CODE:</w:t>
      </w:r>
    </w:p>
    <w:p w14:paraId="0E8A2D01" w14:textId="77777777" w:rsid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307BDC1C" w14:textId="77777777" w:rsid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// code name: PaymentStrategy.java</w:t>
      </w:r>
    </w:p>
    <w:p w14:paraId="57BB942A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1AB7FD69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public interface PaymentStrategy {</w:t>
      </w:r>
    </w:p>
    <w:p w14:paraId="1F815374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void pay(double amount);</w:t>
      </w:r>
    </w:p>
    <w:p w14:paraId="3F6B465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}</w:t>
      </w:r>
    </w:p>
    <w:p w14:paraId="1176FA4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1C6B90B8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// code name: CreditCardPayment.java</w:t>
      </w:r>
    </w:p>
    <w:p w14:paraId="659B950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public class CreditCardPayment implements PaymentStrategy {</w:t>
      </w:r>
    </w:p>
    <w:p w14:paraId="1CB1BBA9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private String cardNumber;</w:t>
      </w:r>
    </w:p>
    <w:p w14:paraId="6979151D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private String name;</w:t>
      </w:r>
    </w:p>
    <w:p w14:paraId="652BE7C1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private String cvv;</w:t>
      </w:r>
    </w:p>
    <w:p w14:paraId="6066B85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5FBBE58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public CreditCardPayment(String cardNumber, String name, String cvv) {</w:t>
      </w:r>
    </w:p>
    <w:p w14:paraId="466093A1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this.cardNumber = cardNumber;</w:t>
      </w:r>
    </w:p>
    <w:p w14:paraId="020C547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this.name = name;</w:t>
      </w:r>
    </w:p>
    <w:p w14:paraId="2E103B6F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this.cvv = cvv;</w:t>
      </w:r>
    </w:p>
    <w:p w14:paraId="3FC4D6A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}</w:t>
      </w:r>
    </w:p>
    <w:p w14:paraId="7D6AF65D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0B7A551C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@Override</w:t>
      </w:r>
    </w:p>
    <w:p w14:paraId="6F1FC871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lastRenderedPageBreak/>
        <w:t xml:space="preserve">    public void pay(double amount) {</w:t>
      </w:r>
    </w:p>
    <w:p w14:paraId="31599CE0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System.out.println("Paid ₹" + amount + " using Credit Card ending with " + cardNumber.substring(cardNumber.length() - 4));</w:t>
      </w:r>
    </w:p>
    <w:p w14:paraId="55E400BC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}</w:t>
      </w:r>
    </w:p>
    <w:p w14:paraId="26FD1174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}</w:t>
      </w:r>
    </w:p>
    <w:p w14:paraId="55934ADC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0EABAAD9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// code name: PayPalPayment.java</w:t>
      </w:r>
    </w:p>
    <w:p w14:paraId="6AC600E6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public class PayPalPayment implements PaymentStrategy {</w:t>
      </w:r>
    </w:p>
    <w:p w14:paraId="491D6EFD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private String email;</w:t>
      </w:r>
    </w:p>
    <w:p w14:paraId="0937CE6F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private String password;</w:t>
      </w:r>
    </w:p>
    <w:p w14:paraId="3CF728BA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70E24E7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public PayPalPayment(String email, String password) {</w:t>
      </w:r>
    </w:p>
    <w:p w14:paraId="34E85451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this.email = email;</w:t>
      </w:r>
    </w:p>
    <w:p w14:paraId="4FF7664A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this.password = password;</w:t>
      </w:r>
    </w:p>
    <w:p w14:paraId="611C0DE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}</w:t>
      </w:r>
    </w:p>
    <w:p w14:paraId="0C4F56A1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5ABB18E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@Override</w:t>
      </w:r>
    </w:p>
    <w:p w14:paraId="56B85660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public void pay(double amount) {</w:t>
      </w:r>
    </w:p>
    <w:p w14:paraId="78D67AA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System.out.println("Paid ₹" + amount + " using PayPal account: " + email);</w:t>
      </w:r>
    </w:p>
    <w:p w14:paraId="572BB048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}</w:t>
      </w:r>
    </w:p>
    <w:p w14:paraId="421697B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}</w:t>
      </w:r>
    </w:p>
    <w:p w14:paraId="77C828D7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54D3B19F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// code name: PaymentContext.java</w:t>
      </w:r>
    </w:p>
    <w:p w14:paraId="585201C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public class PaymentContext {</w:t>
      </w:r>
    </w:p>
    <w:p w14:paraId="5D1BAB3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private PaymentStrategy strategy;</w:t>
      </w:r>
    </w:p>
    <w:p w14:paraId="0983B74C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1D1B841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public void setPaymentStrategy(PaymentStrategy strategy) {</w:t>
      </w:r>
    </w:p>
    <w:p w14:paraId="43A69FD9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this.strategy = strategy;</w:t>
      </w:r>
    </w:p>
    <w:p w14:paraId="6A4F2497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}</w:t>
      </w:r>
    </w:p>
    <w:p w14:paraId="793BB01C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01E01AA9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public void pay(double amount) {</w:t>
      </w:r>
    </w:p>
    <w:p w14:paraId="0D6B7BDF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if (strategy == null) {</w:t>
      </w:r>
    </w:p>
    <w:p w14:paraId="6F7BCF8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throw new IllegalStateException("Payment strategy not set.");</w:t>
      </w:r>
    </w:p>
    <w:p w14:paraId="7BD4B997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}</w:t>
      </w:r>
    </w:p>
    <w:p w14:paraId="2AE0D05D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strategy.pay(amount);</w:t>
      </w:r>
    </w:p>
    <w:p w14:paraId="0DA65907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}</w:t>
      </w:r>
    </w:p>
    <w:p w14:paraId="41B221D5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}</w:t>
      </w:r>
    </w:p>
    <w:p w14:paraId="69C8BC5F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54EF7A1A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// code name: Main.java</w:t>
      </w:r>
    </w:p>
    <w:p w14:paraId="022C1F60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import java.util.Scanner;</w:t>
      </w:r>
    </w:p>
    <w:p w14:paraId="71BC56E0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615DC7A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public class Main {</w:t>
      </w:r>
    </w:p>
    <w:p w14:paraId="65C09726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public static void main(String[] args) {</w:t>
      </w:r>
    </w:p>
    <w:p w14:paraId="28736BF7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Scanner scanner = new Scanner(System.in);</w:t>
      </w:r>
    </w:p>
    <w:p w14:paraId="6F01B06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PaymentContext context = new PaymentContext();</w:t>
      </w:r>
    </w:p>
    <w:p w14:paraId="2EDA53AA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08C86339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System.out.println("Select Payment Method:");</w:t>
      </w:r>
    </w:p>
    <w:p w14:paraId="0A93399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System.out.println("1. Credit Card");</w:t>
      </w:r>
    </w:p>
    <w:p w14:paraId="4D15B61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System.out.println("2. PayPal");</w:t>
      </w:r>
    </w:p>
    <w:p w14:paraId="54F8695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58ED797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int choice = scanner.nextInt();</w:t>
      </w:r>
    </w:p>
    <w:p w14:paraId="295A45D7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scanner.nextLine(); // consume newline</w:t>
      </w:r>
    </w:p>
    <w:p w14:paraId="07362100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429CB2F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switch (choice) {</w:t>
      </w:r>
    </w:p>
    <w:p w14:paraId="1089E5BA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case 1:</w:t>
      </w:r>
    </w:p>
    <w:p w14:paraId="153ED50F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System.out.print("Enter Card Number: ");</w:t>
      </w:r>
    </w:p>
    <w:p w14:paraId="268054AD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String cardNumber = scanner.nextLine();</w:t>
      </w:r>
    </w:p>
    <w:p w14:paraId="243D3B7A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System.out.print("Enter Name on Card: ");</w:t>
      </w:r>
    </w:p>
    <w:p w14:paraId="5C1F8DDC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String name = scanner.nextLine();</w:t>
      </w:r>
    </w:p>
    <w:p w14:paraId="4192294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System.out.print("Enter CVV: ");</w:t>
      </w:r>
    </w:p>
    <w:p w14:paraId="1F4597E1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String cvv = scanner.nextLine();</w:t>
      </w:r>
    </w:p>
    <w:p w14:paraId="4BE0507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context.setPaymentStrategy(new CreditCardPayment(cardNumber, name, cvv));</w:t>
      </w:r>
    </w:p>
    <w:p w14:paraId="777C4BE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break;</w:t>
      </w:r>
    </w:p>
    <w:p w14:paraId="7679F41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case 2:</w:t>
      </w:r>
    </w:p>
    <w:p w14:paraId="3F957E9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System.out.print("Enter PayPal Email: ");</w:t>
      </w:r>
    </w:p>
    <w:p w14:paraId="6526C3F8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String email = scanner.nextLine();</w:t>
      </w:r>
    </w:p>
    <w:p w14:paraId="1B38DBC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System.out.print("Enter PayPal Password: ");</w:t>
      </w:r>
    </w:p>
    <w:p w14:paraId="6F53731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String password = scanner.nextLine();</w:t>
      </w:r>
    </w:p>
    <w:p w14:paraId="6F72725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context.setPaymentStrategy(new PayPalPayment(email, password));</w:t>
      </w:r>
    </w:p>
    <w:p w14:paraId="1498AC80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break;</w:t>
      </w:r>
    </w:p>
    <w:p w14:paraId="401E75F4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default:</w:t>
      </w:r>
    </w:p>
    <w:p w14:paraId="6B9FE81B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System.out.println("Invalid choice.");</w:t>
      </w:r>
    </w:p>
    <w:p w14:paraId="7098452C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        return;</w:t>
      </w:r>
    </w:p>
    <w:p w14:paraId="1CA2A27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}</w:t>
      </w:r>
    </w:p>
    <w:p w14:paraId="263EB3D3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4E857946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System.out.print("Enter Amount to Pay: ");</w:t>
      </w:r>
    </w:p>
    <w:p w14:paraId="718A412D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double amount = scanner.nextDouble();</w:t>
      </w:r>
    </w:p>
    <w:p w14:paraId="5FF357E0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</w:p>
    <w:p w14:paraId="157F2862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    context.pay(amount);</w:t>
      </w:r>
    </w:p>
    <w:p w14:paraId="4A3D02AE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lastRenderedPageBreak/>
        <w:t xml:space="preserve">        scanner.close();</w:t>
      </w:r>
    </w:p>
    <w:p w14:paraId="219CA734" w14:textId="77777777" w:rsidR="00FD7AEA" w:rsidRP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 xml:space="preserve">    }</w:t>
      </w:r>
    </w:p>
    <w:p w14:paraId="5C26253C" w14:textId="11C72F24" w:rsidR="00FD7AEA" w:rsidRDefault="00FD7AEA" w:rsidP="00FD7AEA">
      <w:pPr>
        <w:pStyle w:val="ListBullet"/>
        <w:numPr>
          <w:ilvl w:val="0"/>
          <w:numId w:val="0"/>
        </w:numPr>
        <w:ind w:left="360"/>
      </w:pPr>
      <w:r w:rsidRPr="00FD7AEA">
        <w:t>}</w:t>
      </w:r>
    </w:p>
    <w:p w14:paraId="4BF36480" w14:textId="77777777" w:rsidR="001250A7" w:rsidRDefault="001250A7" w:rsidP="00FD7AEA">
      <w:pPr>
        <w:pStyle w:val="ListBullet"/>
        <w:numPr>
          <w:ilvl w:val="0"/>
          <w:numId w:val="0"/>
        </w:numPr>
        <w:ind w:left="360"/>
      </w:pPr>
    </w:p>
    <w:p w14:paraId="27E84F9D" w14:textId="411BD22B" w:rsidR="001250A7" w:rsidRDefault="00926B66" w:rsidP="00FD7AEA">
      <w:pPr>
        <w:pStyle w:val="ListBullet"/>
        <w:numPr>
          <w:ilvl w:val="0"/>
          <w:numId w:val="0"/>
        </w:numPr>
        <w:ind w:left="360"/>
      </w:pPr>
      <w:r>
        <w:t>CODE:</w:t>
      </w:r>
    </w:p>
    <w:p w14:paraId="23B1D239" w14:textId="699402C3" w:rsidR="00926B66" w:rsidRPr="00953B63" w:rsidRDefault="00926B66" w:rsidP="00FD7AEA">
      <w:pPr>
        <w:pStyle w:val="ListBullet"/>
        <w:numPr>
          <w:ilvl w:val="0"/>
          <w:numId w:val="0"/>
        </w:numPr>
        <w:ind w:left="360"/>
      </w:pPr>
      <w:r w:rsidRPr="00926B66">
        <w:drawing>
          <wp:inline distT="0" distB="0" distL="0" distR="0" wp14:anchorId="6E3AD0CC" wp14:editId="616919C5">
            <wp:extent cx="4696480" cy="1629002"/>
            <wp:effectExtent l="0" t="0" r="8890" b="9525"/>
            <wp:docPr id="99587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6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9224" w14:textId="77777777" w:rsidR="00953B63" w:rsidRPr="00953B63" w:rsidRDefault="00953B63" w:rsidP="00953B63">
      <w:pPr>
        <w:pStyle w:val="Heading1"/>
      </w:pPr>
      <w:r w:rsidRPr="00953B63">
        <w:t>Exercise 9: Command Pattern – Device Control via Remote</w:t>
      </w:r>
    </w:p>
    <w:p w14:paraId="7A2234D5" w14:textId="77777777" w:rsidR="00953B63" w:rsidRPr="00953B63" w:rsidRDefault="00953B63" w:rsidP="00953B63">
      <w:r w:rsidRPr="00953B63">
        <w:t>Objective:</w:t>
      </w:r>
      <w:r w:rsidRPr="00953B63">
        <w:br/>
        <w:t>To implement a command pattern for turning devices like lights on/off via remote control buttons.</w:t>
      </w:r>
    </w:p>
    <w:p w14:paraId="0D51D3B5" w14:textId="77777777" w:rsidR="00953B63" w:rsidRPr="00953B63" w:rsidRDefault="00953B63" w:rsidP="00953B63">
      <w:r w:rsidRPr="00953B63">
        <w:t>Scenario:</w:t>
      </w:r>
      <w:r w:rsidRPr="00953B63">
        <w:br/>
        <w:t>In a home automation system, pressing a remote button sends a command to the light. The command encapsulates the request, allowing the remote to be decoupled from the actual action logic.</w:t>
      </w:r>
    </w:p>
    <w:p w14:paraId="173371D7" w14:textId="77777777" w:rsidR="00953B63" w:rsidRPr="00953B63" w:rsidRDefault="00953B63" w:rsidP="00953B63">
      <w:r w:rsidRPr="00953B63">
        <w:t>Key Concepts:</w:t>
      </w:r>
    </w:p>
    <w:p w14:paraId="2BA30997" w14:textId="77777777" w:rsidR="00953B63" w:rsidRPr="00953B63" w:rsidRDefault="00953B63" w:rsidP="00953B63">
      <w:pPr>
        <w:pStyle w:val="ListBullet"/>
      </w:pPr>
      <w:r w:rsidRPr="00953B63">
        <w:t>Command interface defines execute()</w:t>
      </w:r>
    </w:p>
    <w:p w14:paraId="28B3C072" w14:textId="77777777" w:rsidR="00953B63" w:rsidRPr="00953B63" w:rsidRDefault="00953B63" w:rsidP="00953B63">
      <w:pPr>
        <w:pStyle w:val="ListBullet"/>
      </w:pPr>
      <w:r w:rsidRPr="00953B63">
        <w:t>Light is the receiver with methods turnOn() and turnOff()</w:t>
      </w:r>
    </w:p>
    <w:p w14:paraId="12EAA00C" w14:textId="77777777" w:rsidR="00953B63" w:rsidRPr="00953B63" w:rsidRDefault="00953B63" w:rsidP="00953B63">
      <w:pPr>
        <w:pStyle w:val="ListBullet"/>
      </w:pPr>
      <w:r w:rsidRPr="00953B63">
        <w:t>LightOnCommand and LightOffCommand implement Command</w:t>
      </w:r>
    </w:p>
    <w:p w14:paraId="4E0A9C8A" w14:textId="77777777" w:rsidR="00953B63" w:rsidRPr="00953B63" w:rsidRDefault="00953B63" w:rsidP="00953B63">
      <w:pPr>
        <w:pStyle w:val="ListBullet"/>
      </w:pPr>
      <w:r w:rsidRPr="00953B63">
        <w:t>RemoteControl invokes commands</w:t>
      </w:r>
    </w:p>
    <w:p w14:paraId="08242C1C" w14:textId="77777777" w:rsidR="00953B63" w:rsidRPr="00953B63" w:rsidRDefault="00953B63" w:rsidP="00953B63">
      <w:r w:rsidRPr="00953B63">
        <w:t>Benefits:</w:t>
      </w:r>
    </w:p>
    <w:p w14:paraId="6EBCD6B5" w14:textId="77777777" w:rsidR="00953B63" w:rsidRPr="00953B63" w:rsidRDefault="00953B63" w:rsidP="00953B63">
      <w:pPr>
        <w:pStyle w:val="ListBullet"/>
      </w:pPr>
      <w:r w:rsidRPr="00953B63">
        <w:t>Decouples invoker from receiver</w:t>
      </w:r>
    </w:p>
    <w:p w14:paraId="5D85C1DB" w14:textId="77777777" w:rsidR="00953B63" w:rsidRPr="00953B63" w:rsidRDefault="00953B63" w:rsidP="00953B63">
      <w:pPr>
        <w:pStyle w:val="ListBullet"/>
      </w:pPr>
      <w:r w:rsidRPr="00953B63">
        <w:t>Supports undo/redo functionality</w:t>
      </w:r>
    </w:p>
    <w:p w14:paraId="6F6AE22C" w14:textId="77777777" w:rsidR="00953B63" w:rsidRDefault="00953B63" w:rsidP="00953B63">
      <w:pPr>
        <w:pStyle w:val="ListBullet"/>
      </w:pPr>
      <w:r w:rsidRPr="00953B63">
        <w:t>Commands can be stored, logged, or queued</w:t>
      </w:r>
    </w:p>
    <w:p w14:paraId="1EBF7750" w14:textId="77777777" w:rsidR="00BC2D22" w:rsidRDefault="00BC2D22" w:rsidP="00BC2D22">
      <w:pPr>
        <w:pStyle w:val="ListBullet"/>
        <w:numPr>
          <w:ilvl w:val="0"/>
          <w:numId w:val="0"/>
        </w:numPr>
        <w:ind w:left="360" w:hanging="360"/>
      </w:pPr>
    </w:p>
    <w:p w14:paraId="6D8AA5E3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CODE:</w:t>
      </w:r>
    </w:p>
    <w:p w14:paraId="7B0AE0FC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 w:rsidRPr="00BC2D22">
        <w:rPr>
          <w:b/>
          <w:bCs/>
        </w:rPr>
        <w:t>// Command.java:</w:t>
      </w:r>
    </w:p>
    <w:p w14:paraId="6B66168F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public interface Command {</w:t>
      </w:r>
    </w:p>
    <w:p w14:paraId="467C6542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void execute();</w:t>
      </w:r>
    </w:p>
    <w:p w14:paraId="2D4571D0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}</w:t>
      </w:r>
    </w:p>
    <w:p w14:paraId="5C2C146C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2218679A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 w:rsidRPr="00BC2D22">
        <w:rPr>
          <w:b/>
          <w:bCs/>
        </w:rPr>
        <w:t>// Light.java</w:t>
      </w:r>
      <w:r>
        <w:rPr>
          <w:b/>
          <w:bCs/>
        </w:rPr>
        <w:t>:</w:t>
      </w:r>
    </w:p>
    <w:p w14:paraId="1D4B35CC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public class Light {</w:t>
      </w:r>
    </w:p>
    <w:p w14:paraId="695B8516" w14:textId="77777777" w:rsidR="00BC2D22" w:rsidRDefault="00BC2D22" w:rsidP="00BC2D22">
      <w:pPr>
        <w:pStyle w:val="ListBullet"/>
        <w:numPr>
          <w:ilvl w:val="0"/>
          <w:numId w:val="0"/>
        </w:numPr>
      </w:pPr>
      <w:r>
        <w:lastRenderedPageBreak/>
        <w:t xml:space="preserve">    public void turnOn() {</w:t>
      </w:r>
    </w:p>
    <w:p w14:paraId="770D7CBF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    System.out.println("The light is on");</w:t>
      </w:r>
    </w:p>
    <w:p w14:paraId="5B77B0D5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}</w:t>
      </w:r>
    </w:p>
    <w:p w14:paraId="19C7C88D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206595A7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public void turnOff() {</w:t>
      </w:r>
    </w:p>
    <w:p w14:paraId="742AE5A1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    System.out.println("The light is off");</w:t>
      </w:r>
    </w:p>
    <w:p w14:paraId="2CB85A02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}</w:t>
      </w:r>
    </w:p>
    <w:p w14:paraId="3761D6C5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}</w:t>
      </w:r>
    </w:p>
    <w:p w14:paraId="3F790774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211FB659" w14:textId="77777777" w:rsidR="00BC2D22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 w:rsidRPr="00BC2D22">
        <w:rPr>
          <w:b/>
          <w:bCs/>
        </w:rPr>
        <w:t>// LightOnCommand.java</w:t>
      </w:r>
      <w:r>
        <w:rPr>
          <w:b/>
          <w:bCs/>
        </w:rPr>
        <w:t>:</w:t>
      </w:r>
    </w:p>
    <w:p w14:paraId="58A33991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</w:p>
    <w:p w14:paraId="08E44339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public class LightOnCommand implements Command {</w:t>
      </w:r>
    </w:p>
    <w:p w14:paraId="37F3A97D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private Light light;</w:t>
      </w:r>
    </w:p>
    <w:p w14:paraId="19B9FAB4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0ED37A26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public LightOnCommand(Light light) {</w:t>
      </w:r>
    </w:p>
    <w:p w14:paraId="6201C477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    this.light = light;</w:t>
      </w:r>
    </w:p>
    <w:p w14:paraId="78DB0010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}</w:t>
      </w:r>
    </w:p>
    <w:p w14:paraId="049E692A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4C3533C5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@Override</w:t>
      </w:r>
    </w:p>
    <w:p w14:paraId="300FD94B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public void execute() {</w:t>
      </w:r>
    </w:p>
    <w:p w14:paraId="6B0FEC15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    light.turnOn();</w:t>
      </w:r>
    </w:p>
    <w:p w14:paraId="5CE0D9AA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}</w:t>
      </w:r>
    </w:p>
    <w:p w14:paraId="390B284C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}</w:t>
      </w:r>
    </w:p>
    <w:p w14:paraId="7C15C7C5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6A9DBA70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 w:rsidRPr="00BC2D22">
        <w:rPr>
          <w:b/>
          <w:bCs/>
        </w:rPr>
        <w:t>// LightOffCommand.java:</w:t>
      </w:r>
    </w:p>
    <w:p w14:paraId="40064DDA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4CE58501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public class LightOffCommand implements Command {</w:t>
      </w:r>
    </w:p>
    <w:p w14:paraId="1C2C44EB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private Light light;</w:t>
      </w:r>
    </w:p>
    <w:p w14:paraId="695C9EC5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2143DCA3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public LightOffCommand(Light light) {</w:t>
      </w:r>
    </w:p>
    <w:p w14:paraId="4374105D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    this.light = light;</w:t>
      </w:r>
    </w:p>
    <w:p w14:paraId="56A48DA2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}</w:t>
      </w:r>
    </w:p>
    <w:p w14:paraId="01DA757E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34DA1CFE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@Override</w:t>
      </w:r>
    </w:p>
    <w:p w14:paraId="2E971B49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public void execute() {</w:t>
      </w:r>
    </w:p>
    <w:p w14:paraId="75FE9649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    light.turnOff();</w:t>
      </w:r>
    </w:p>
    <w:p w14:paraId="42D85565" w14:textId="77777777" w:rsidR="00BC2D22" w:rsidRDefault="00BC2D22" w:rsidP="00BC2D22">
      <w:pPr>
        <w:pStyle w:val="ListBullet"/>
        <w:numPr>
          <w:ilvl w:val="0"/>
          <w:numId w:val="0"/>
        </w:numPr>
      </w:pPr>
      <w:r>
        <w:t xml:space="preserve">    }</w:t>
      </w:r>
    </w:p>
    <w:p w14:paraId="0050ECAC" w14:textId="77777777" w:rsidR="00BC2D22" w:rsidRDefault="00BC2D22" w:rsidP="00BC2D22">
      <w:pPr>
        <w:pStyle w:val="ListBullet"/>
        <w:numPr>
          <w:ilvl w:val="0"/>
          <w:numId w:val="0"/>
        </w:numPr>
      </w:pPr>
      <w:r>
        <w:t>}</w:t>
      </w:r>
    </w:p>
    <w:p w14:paraId="3B9421F4" w14:textId="77777777" w:rsidR="00BC2D22" w:rsidRPr="00BC2D22" w:rsidRDefault="00BC2D22" w:rsidP="00BC2D22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BC2D22">
        <w:rPr>
          <w:b/>
          <w:bCs/>
        </w:rPr>
        <w:t>// RemoteControl.java:</w:t>
      </w:r>
    </w:p>
    <w:p w14:paraId="3CE77292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1623269B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lastRenderedPageBreak/>
        <w:t>public class RemoteControl {</w:t>
      </w:r>
    </w:p>
    <w:p w14:paraId="5D8CBA6F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private Command command;</w:t>
      </w:r>
    </w:p>
    <w:p w14:paraId="7AD92204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76FAF0A8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public void setCommand(Command command) {</w:t>
      </w:r>
    </w:p>
    <w:p w14:paraId="13EF4AF4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this.command = command;</w:t>
      </w:r>
    </w:p>
    <w:p w14:paraId="5E1B3819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5543FF88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2CAEE630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public void pressButton() {</w:t>
      </w:r>
    </w:p>
    <w:p w14:paraId="4CC19AD9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command.execute();</w:t>
      </w:r>
    </w:p>
    <w:p w14:paraId="3A5E67C0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52BF0053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047C4640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public static void main(String[] args) {</w:t>
      </w:r>
    </w:p>
    <w:p w14:paraId="2E9FAD6A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Light light = new Light();</w:t>
      </w:r>
    </w:p>
    <w:p w14:paraId="3ECC7CC5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45DB736C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Command lightsOn = new LightOnCommand(light);</w:t>
      </w:r>
    </w:p>
    <w:p w14:paraId="0EE7D89E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Command lightsOff = new LightOffCommand(light);</w:t>
      </w:r>
    </w:p>
    <w:p w14:paraId="6F6DEBD4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66FD1A53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RemoteControl remote = new RemoteControl();</w:t>
      </w:r>
    </w:p>
    <w:p w14:paraId="16E7DB2A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57CF9B25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remote.setCommand(lightsOn);</w:t>
      </w:r>
    </w:p>
    <w:p w14:paraId="527FBFD2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remote.pressButton();  // Output: The light is on</w:t>
      </w:r>
    </w:p>
    <w:p w14:paraId="09EEABEA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2445F492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remote.setCommand(lightsOff);</w:t>
      </w:r>
    </w:p>
    <w:p w14:paraId="2AC4403C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    remote.pressButton();  // Output: The light is off</w:t>
      </w:r>
    </w:p>
    <w:p w14:paraId="45E1044E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 xml:space="preserve">    }</w:t>
      </w:r>
    </w:p>
    <w:p w14:paraId="646EFB40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  <w:r>
        <w:t>}</w:t>
      </w:r>
    </w:p>
    <w:p w14:paraId="10A9BB11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5A7A3578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b/>
          <w:bCs/>
        </w:rPr>
      </w:pPr>
      <w:r w:rsidRPr="00BC2D22">
        <w:rPr>
          <w:b/>
          <w:bCs/>
        </w:rPr>
        <w:t>//Main.java:</w:t>
      </w:r>
    </w:p>
    <w:p w14:paraId="1D622293" w14:textId="77777777" w:rsidR="00BC2D22" w:rsidRDefault="00BC2D22" w:rsidP="00BC2D22">
      <w:pPr>
        <w:pStyle w:val="ListBullet"/>
        <w:numPr>
          <w:ilvl w:val="0"/>
          <w:numId w:val="0"/>
        </w:numPr>
      </w:pPr>
    </w:p>
    <w:p w14:paraId="58D51D0B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package command;</w:t>
      </w:r>
    </w:p>
    <w:p w14:paraId="02C81F51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266249E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Main {</w:t>
      </w:r>
    </w:p>
    <w:p w14:paraId="3397921A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static void main(String[] args) {</w:t>
      </w:r>
    </w:p>
    <w:p w14:paraId="58CCAB9D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Light livingRoomLight = new Light();</w:t>
      </w:r>
    </w:p>
    <w:p w14:paraId="3EE07A68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4C4AF7D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Command lightOn = new LightOnCommand(livingRoomLight);</w:t>
      </w:r>
    </w:p>
    <w:p w14:paraId="488D21BB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Command lightOff = new LightOffCommand(livingRoomLight);</w:t>
      </w:r>
    </w:p>
    <w:p w14:paraId="6953DC2C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1326AA3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RemoteControl remote = new RemoteControl();</w:t>
      </w:r>
    </w:p>
    <w:p w14:paraId="1631C336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E1AB9D9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System.out.println("Turning the light ON:");</w:t>
      </w:r>
    </w:p>
    <w:p w14:paraId="32587B65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        remote.setCommand(lightOn);</w:t>
      </w:r>
    </w:p>
    <w:p w14:paraId="0782A910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remote.pressButton();</w:t>
      </w:r>
    </w:p>
    <w:p w14:paraId="3A9C7659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F74FC44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System.out.println("\nTurning the light OFF:");</w:t>
      </w:r>
    </w:p>
    <w:p w14:paraId="65FE7E90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remote.setCommand(lightOff);</w:t>
      </w:r>
    </w:p>
    <w:p w14:paraId="6F4A4D8D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remote.pressButton();</w:t>
      </w:r>
    </w:p>
    <w:p w14:paraId="108E0200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32EF8381" w14:textId="77777777" w:rsidR="00BC2D22" w:rsidRPr="00BC2D22" w:rsidRDefault="00BC2D22" w:rsidP="00BC2D22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C2D22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2371BBD8" w14:textId="77777777" w:rsidR="00BC2D22" w:rsidRDefault="00BC2D22" w:rsidP="00BC2D22">
      <w:pPr>
        <w:pStyle w:val="ListBullet"/>
        <w:numPr>
          <w:ilvl w:val="0"/>
          <w:numId w:val="0"/>
        </w:numPr>
        <w:ind w:left="360"/>
      </w:pPr>
    </w:p>
    <w:p w14:paraId="670C8BEC" w14:textId="41494773" w:rsidR="00BC2D22" w:rsidRDefault="00D059FC" w:rsidP="00BC2D22">
      <w:pPr>
        <w:pStyle w:val="ListBullet"/>
        <w:numPr>
          <w:ilvl w:val="0"/>
          <w:numId w:val="0"/>
        </w:numPr>
        <w:ind w:left="360" w:hanging="360"/>
      </w:pPr>
      <w:r>
        <w:t>OUTPUT:</w:t>
      </w:r>
    </w:p>
    <w:p w14:paraId="428E0EC6" w14:textId="3E96358B" w:rsidR="00D059FC" w:rsidRPr="00953B63" w:rsidRDefault="00D059FC" w:rsidP="00BC2D22">
      <w:pPr>
        <w:pStyle w:val="ListBullet"/>
        <w:numPr>
          <w:ilvl w:val="0"/>
          <w:numId w:val="0"/>
        </w:numPr>
        <w:ind w:left="360" w:hanging="360"/>
      </w:pPr>
      <w:r w:rsidRPr="00D059FC">
        <w:drawing>
          <wp:inline distT="0" distB="0" distL="0" distR="0" wp14:anchorId="2390E812" wp14:editId="4E0155B2">
            <wp:extent cx="5486400" cy="1187450"/>
            <wp:effectExtent l="0" t="0" r="0" b="0"/>
            <wp:docPr id="57975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51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A8A6" w14:textId="77777777" w:rsidR="00953B63" w:rsidRPr="00953B63" w:rsidRDefault="00953B63" w:rsidP="00953B63">
      <w:pPr>
        <w:pStyle w:val="Heading1"/>
      </w:pPr>
      <w:r w:rsidRPr="00953B63">
        <w:t>Exercise 10: MVC Pattern – Student Record Web Application</w:t>
      </w:r>
    </w:p>
    <w:p w14:paraId="48BAC178" w14:textId="77777777" w:rsidR="00953B63" w:rsidRPr="00953B63" w:rsidRDefault="00953B63" w:rsidP="00953B63">
      <w:r w:rsidRPr="00953B63">
        <w:t>Objective:</w:t>
      </w:r>
      <w:r w:rsidRPr="00953B63">
        <w:br/>
        <w:t>Separate concerns by applying the Model-View-Controller pattern to manage and display student data.</w:t>
      </w:r>
    </w:p>
    <w:p w14:paraId="3F9CF847" w14:textId="77777777" w:rsidR="00953B63" w:rsidRPr="00953B63" w:rsidRDefault="00953B63" w:rsidP="00953B63">
      <w:r w:rsidRPr="00953B63">
        <w:t>Scenario:</w:t>
      </w:r>
      <w:r w:rsidRPr="00953B63">
        <w:br/>
        <w:t>In a student management system, you need to separate data (model), display (view), and logic (controller) so the UI and backend logic can evolve independently.</w:t>
      </w:r>
    </w:p>
    <w:p w14:paraId="03ED93EA" w14:textId="77777777" w:rsidR="00953B63" w:rsidRPr="00953B63" w:rsidRDefault="00953B63" w:rsidP="00953B63">
      <w:r w:rsidRPr="00953B63">
        <w:t>Key Concepts:</w:t>
      </w:r>
    </w:p>
    <w:p w14:paraId="4C501C7F" w14:textId="77777777" w:rsidR="00953B63" w:rsidRPr="00953B63" w:rsidRDefault="00953B63" w:rsidP="00953B63">
      <w:pPr>
        <w:pStyle w:val="ListBullet"/>
      </w:pPr>
      <w:r w:rsidRPr="00953B63">
        <w:t>Student is the model with name, ID, grade</w:t>
      </w:r>
    </w:p>
    <w:p w14:paraId="38621F96" w14:textId="77777777" w:rsidR="00953B63" w:rsidRPr="00953B63" w:rsidRDefault="00953B63" w:rsidP="00953B63">
      <w:pPr>
        <w:pStyle w:val="ListBullet"/>
      </w:pPr>
      <w:r w:rsidRPr="00953B63">
        <w:t>StudentView displays student info</w:t>
      </w:r>
    </w:p>
    <w:p w14:paraId="2762831A" w14:textId="77777777" w:rsidR="00953B63" w:rsidRPr="00953B63" w:rsidRDefault="00953B63" w:rsidP="00953B63">
      <w:pPr>
        <w:pStyle w:val="ListBullet"/>
      </w:pPr>
      <w:r w:rsidRPr="00953B63">
        <w:t>StudentController controls how data is passed and updated</w:t>
      </w:r>
    </w:p>
    <w:p w14:paraId="094C4C79" w14:textId="77777777" w:rsidR="00953B63" w:rsidRPr="00953B63" w:rsidRDefault="00953B63" w:rsidP="00953B63">
      <w:pPr>
        <w:pStyle w:val="ListBullet"/>
      </w:pPr>
      <w:r w:rsidRPr="00953B63">
        <w:t>Main simulates student updates and view refreshes</w:t>
      </w:r>
    </w:p>
    <w:p w14:paraId="4F1E7122" w14:textId="77777777" w:rsidR="00953B63" w:rsidRPr="00953B63" w:rsidRDefault="00953B63" w:rsidP="00953B63">
      <w:r w:rsidRPr="00953B63">
        <w:t>Benefits:</w:t>
      </w:r>
    </w:p>
    <w:p w14:paraId="5DE70183" w14:textId="77777777" w:rsidR="00953B63" w:rsidRPr="00953B63" w:rsidRDefault="00953B63" w:rsidP="00953B63">
      <w:pPr>
        <w:pStyle w:val="ListBullet"/>
      </w:pPr>
      <w:r w:rsidRPr="00953B63">
        <w:t>Clear separation of responsibilities</w:t>
      </w:r>
    </w:p>
    <w:p w14:paraId="0231E878" w14:textId="77777777" w:rsidR="00953B63" w:rsidRPr="00953B63" w:rsidRDefault="00953B63" w:rsidP="00953B63">
      <w:pPr>
        <w:pStyle w:val="ListBullet"/>
      </w:pPr>
      <w:r w:rsidRPr="00953B63">
        <w:t>UI changes don’t affect business logic</w:t>
      </w:r>
    </w:p>
    <w:p w14:paraId="4FAFE9F5" w14:textId="77777777" w:rsidR="00953B63" w:rsidRDefault="00953B63" w:rsidP="00953B63">
      <w:pPr>
        <w:pStyle w:val="ListBullet"/>
      </w:pPr>
      <w:r w:rsidRPr="00953B63">
        <w:t>Promotes maintainable and testable code</w:t>
      </w:r>
    </w:p>
    <w:p w14:paraId="3D3D2F01" w14:textId="77777777" w:rsidR="006517C5" w:rsidRDefault="006517C5" w:rsidP="006517C5">
      <w:pPr>
        <w:pStyle w:val="ListBullet"/>
        <w:numPr>
          <w:ilvl w:val="0"/>
          <w:numId w:val="0"/>
        </w:numPr>
        <w:ind w:left="360" w:hanging="360"/>
      </w:pPr>
    </w:p>
    <w:p w14:paraId="2B48E912" w14:textId="654A7B88" w:rsidR="006517C5" w:rsidRPr="006517C5" w:rsidRDefault="006517C5" w:rsidP="006517C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6517C5">
        <w:rPr>
          <w:b/>
          <w:bCs/>
        </w:rPr>
        <w:t>CODE:</w:t>
      </w:r>
    </w:p>
    <w:p w14:paraId="2FBB32F9" w14:textId="642EDB82" w:rsidR="006517C5" w:rsidRDefault="006517C5" w:rsidP="006517C5">
      <w:pPr>
        <w:pStyle w:val="ListBullet"/>
        <w:numPr>
          <w:ilvl w:val="0"/>
          <w:numId w:val="0"/>
        </w:numPr>
        <w:ind w:left="360" w:hanging="360"/>
      </w:pPr>
      <w:r>
        <w:t>Main.java:</w:t>
      </w:r>
    </w:p>
    <w:p w14:paraId="5A00E1AA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package mvc;</w:t>
      </w:r>
    </w:p>
    <w:p w14:paraId="6EDE0F5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7FEB174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public class Main {</w:t>
      </w:r>
    </w:p>
    <w:p w14:paraId="60EA81EF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public static void main(String[] args) {</w:t>
      </w:r>
    </w:p>
    <w:p w14:paraId="1F87A304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// Create model and view</w:t>
      </w:r>
    </w:p>
    <w:p w14:paraId="3185873A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        Student student = new Student("Pruthiviraj", "S123", "A");</w:t>
      </w:r>
    </w:p>
    <w:p w14:paraId="6AA18D71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StudentView view = new StudentView();</w:t>
      </w:r>
    </w:p>
    <w:p w14:paraId="52BC0BEE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322882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// Create controller</w:t>
      </w:r>
    </w:p>
    <w:p w14:paraId="2ECECA3D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StudentController controller = new StudentController(student, view);</w:t>
      </w:r>
    </w:p>
    <w:p w14:paraId="4E316039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7455148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// Display initial data</w:t>
      </w:r>
    </w:p>
    <w:p w14:paraId="194C2A8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controller.updateView();</w:t>
      </w:r>
    </w:p>
    <w:p w14:paraId="1A090C3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82634CD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System.out.println("\nUpdating student details...\n");</w:t>
      </w:r>
    </w:p>
    <w:p w14:paraId="1CC49DBA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3DE3A8B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// Update data via controller</w:t>
      </w:r>
    </w:p>
    <w:p w14:paraId="61CC142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controller.setStudentName("Raj Sahu");</w:t>
      </w:r>
    </w:p>
    <w:p w14:paraId="6D2ED5D1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controller.setStudentGrade("A+");</w:t>
      </w:r>
    </w:p>
    <w:p w14:paraId="38CD9A1A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29DB5EE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// Display updated data</w:t>
      </w:r>
    </w:p>
    <w:p w14:paraId="3759472D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    controller.updateView();</w:t>
      </w:r>
    </w:p>
    <w:p w14:paraId="770C4969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    }</w:t>
      </w:r>
    </w:p>
    <w:p w14:paraId="2D692699" w14:textId="77777777" w:rsid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6517C5">
        <w:rPr>
          <w:rFonts w:asciiTheme="minorHAnsi" w:eastAsiaTheme="minorEastAsia" w:hAnsiTheme="minorHAnsi" w:cstheme="minorBidi"/>
          <w:sz w:val="22"/>
          <w:szCs w:val="22"/>
          <w:lang w:eastAsia="en-US"/>
        </w:rPr>
        <w:t>}</w:t>
      </w:r>
    </w:p>
    <w:p w14:paraId="495C6465" w14:textId="77777777" w:rsidR="006517C5" w:rsidRDefault="006517C5" w:rsidP="006517C5">
      <w:pPr>
        <w:pStyle w:val="ListBullet"/>
        <w:numPr>
          <w:ilvl w:val="0"/>
          <w:numId w:val="0"/>
        </w:numPr>
      </w:pPr>
    </w:p>
    <w:p w14:paraId="40DB46A7" w14:textId="668FC271" w:rsidR="006517C5" w:rsidRDefault="006517C5" w:rsidP="006517C5">
      <w:pPr>
        <w:pStyle w:val="ListBullet"/>
        <w:numPr>
          <w:ilvl w:val="0"/>
          <w:numId w:val="0"/>
        </w:numPr>
      </w:pPr>
      <w:r>
        <w:t>//Student.java:</w:t>
      </w:r>
    </w:p>
    <w:p w14:paraId="115E477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package mvc;</w:t>
      </w:r>
    </w:p>
    <w:p w14:paraId="68E849D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3264A97F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public class Student {</w:t>
      </w:r>
    </w:p>
    <w:p w14:paraId="5AC74D6B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private String name;</w:t>
      </w:r>
    </w:p>
    <w:p w14:paraId="2AF1EB5F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private String id;</w:t>
      </w:r>
    </w:p>
    <w:p w14:paraId="1DDF6BC3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private String grade;</w:t>
      </w:r>
    </w:p>
    <w:p w14:paraId="1F35DFE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70DC3088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// Constructor</w:t>
      </w:r>
    </w:p>
    <w:p w14:paraId="4A3EBC6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Student(String name, String id, String grade) {</w:t>
      </w:r>
    </w:p>
    <w:p w14:paraId="63CEA3F1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this.name = name;</w:t>
      </w:r>
    </w:p>
    <w:p w14:paraId="09743D4E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this.id = id;</w:t>
      </w:r>
    </w:p>
    <w:p w14:paraId="4B608A44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this.grade = grade;</w:t>
      </w:r>
    </w:p>
    <w:p w14:paraId="51A51DA1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466E9BE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1C5FD4C5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// Getters and Setters</w:t>
      </w:r>
    </w:p>
    <w:p w14:paraId="237259F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String getName() {</w:t>
      </w:r>
    </w:p>
    <w:p w14:paraId="74F22EBF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return name;</w:t>
      </w:r>
    </w:p>
    <w:p w14:paraId="09F8434F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143AF329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348F2DFB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void setName(String name) {</w:t>
      </w:r>
    </w:p>
    <w:p w14:paraId="73E3D7F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this.name = name;</w:t>
      </w:r>
    </w:p>
    <w:p w14:paraId="06E0FA2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lastRenderedPageBreak/>
        <w:t>    }</w:t>
      </w:r>
    </w:p>
    <w:p w14:paraId="7FE927FE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2EB0313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String getId() {</w:t>
      </w:r>
    </w:p>
    <w:p w14:paraId="385CBAD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return id;</w:t>
      </w:r>
    </w:p>
    <w:p w14:paraId="5879666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44599CF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3CE8522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void setId(String id) {</w:t>
      </w:r>
    </w:p>
    <w:p w14:paraId="37A47D8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this.id = id;</w:t>
      </w:r>
    </w:p>
    <w:p w14:paraId="3C6FA7D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2285AA4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7CE17BB1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String getGrade() {</w:t>
      </w:r>
    </w:p>
    <w:p w14:paraId="71532DB5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return grade;</w:t>
      </w:r>
    </w:p>
    <w:p w14:paraId="1F0D751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6250A779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4B35C3CB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void setGrade(String grade) {</w:t>
      </w:r>
    </w:p>
    <w:p w14:paraId="68A51FBB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this.grade = grade;</w:t>
      </w:r>
    </w:p>
    <w:p w14:paraId="3F0A1C0E" w14:textId="2F7D6E80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}}</w:t>
      </w:r>
    </w:p>
    <w:p w14:paraId="01E3230D" w14:textId="323DA077" w:rsid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//StudentController.java:</w:t>
      </w:r>
    </w:p>
    <w:p w14:paraId="25DE659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package mvc;</w:t>
      </w:r>
    </w:p>
    <w:p w14:paraId="5FECDA4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1C7EB00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public class StudentController {</w:t>
      </w:r>
    </w:p>
    <w:p w14:paraId="43330AE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private Student model;</w:t>
      </w:r>
    </w:p>
    <w:p w14:paraId="18351E8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private StudentView view;</w:t>
      </w:r>
    </w:p>
    <w:p w14:paraId="48E0CAC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72D014C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StudentController(Student model, StudentView view) {</w:t>
      </w:r>
    </w:p>
    <w:p w14:paraId="33BAD484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this.model = model;</w:t>
      </w:r>
    </w:p>
    <w:p w14:paraId="21778FEA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this.view = view;</w:t>
      </w:r>
    </w:p>
    <w:p w14:paraId="02D8D42F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5350D03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5E4F955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// Update model data</w:t>
      </w:r>
    </w:p>
    <w:p w14:paraId="2E21C5B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void setStudentName(String name) {</w:t>
      </w:r>
    </w:p>
    <w:p w14:paraId="60A9AD8E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model.setName(name);</w:t>
      </w:r>
    </w:p>
    <w:p w14:paraId="6873F86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440D5CC3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4FAC7A68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void setStudentId(String id) {</w:t>
      </w:r>
    </w:p>
    <w:p w14:paraId="26E0D24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model.setId(id);</w:t>
      </w:r>
    </w:p>
    <w:p w14:paraId="19EEE5BA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7CEFC97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160FC8B9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void setStudentGrade(String grade) {</w:t>
      </w:r>
    </w:p>
    <w:p w14:paraId="76941E9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model.setGrade(grade);</w:t>
      </w:r>
    </w:p>
    <w:p w14:paraId="2B65BE2D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lastRenderedPageBreak/>
        <w:t>    }</w:t>
      </w:r>
    </w:p>
    <w:p w14:paraId="793D96FE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4AD6758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// Retrieve model data</w:t>
      </w:r>
    </w:p>
    <w:p w14:paraId="20677B36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String getStudentName() {</w:t>
      </w:r>
    </w:p>
    <w:p w14:paraId="3CEE7ED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return model.getName();</w:t>
      </w:r>
    </w:p>
    <w:p w14:paraId="2483D43F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707230D4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67C81AD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String getStudentId() {</w:t>
      </w:r>
    </w:p>
    <w:p w14:paraId="02BAA49E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return model.getId();</w:t>
      </w:r>
    </w:p>
    <w:p w14:paraId="4D49F433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292A2837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51558EB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String getStudentGrade() {</w:t>
      </w:r>
    </w:p>
    <w:p w14:paraId="5A51AA72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return model.getGrade();</w:t>
      </w:r>
    </w:p>
    <w:p w14:paraId="0A04C3B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73D3FC78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26897704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// Display via view</w:t>
      </w:r>
    </w:p>
    <w:p w14:paraId="02A78BD4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public void updateView() {</w:t>
      </w:r>
    </w:p>
    <w:p w14:paraId="70AC0068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    view.displayStudentDetails(model.getName(), model.getId(), model.getGrade());</w:t>
      </w:r>
    </w:p>
    <w:p w14:paraId="11987F10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    }</w:t>
      </w:r>
    </w:p>
    <w:p w14:paraId="224F34CC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517C5">
        <w:rPr>
          <w:rFonts w:eastAsiaTheme="minorEastAsia"/>
          <w:lang w:eastAsia="en-US"/>
        </w:rPr>
        <w:t>}</w:t>
      </w:r>
    </w:p>
    <w:p w14:paraId="688CE196" w14:textId="77777777" w:rsidR="006517C5" w:rsidRDefault="006517C5" w:rsidP="006517C5">
      <w:pPr>
        <w:pStyle w:val="ListBullet"/>
        <w:numPr>
          <w:ilvl w:val="0"/>
          <w:numId w:val="0"/>
        </w:numPr>
        <w:ind w:left="360" w:hanging="360"/>
        <w:rPr>
          <w:rFonts w:eastAsiaTheme="minorEastAsia"/>
          <w:lang w:eastAsia="en-US"/>
        </w:rPr>
      </w:pPr>
    </w:p>
    <w:p w14:paraId="2F2EC3E3" w14:textId="0BE94549" w:rsidR="006517C5" w:rsidRDefault="006517C5" w:rsidP="006517C5">
      <w:pPr>
        <w:pStyle w:val="ListBullet"/>
        <w:numPr>
          <w:ilvl w:val="0"/>
          <w:numId w:val="0"/>
        </w:numPr>
        <w:ind w:left="360" w:hanging="36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//StudentView.java:</w:t>
      </w:r>
    </w:p>
    <w:p w14:paraId="301321D1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package mvc;</w:t>
      </w:r>
    </w:p>
    <w:p w14:paraId="690511AF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028460B6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public class StudentView {</w:t>
      </w:r>
    </w:p>
    <w:p w14:paraId="2B7EDC71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    public void displayStudentDetails(String name, String id, String grade) {</w:t>
      </w:r>
    </w:p>
    <w:p w14:paraId="3CDBA8FB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        System.out.println("Student Details:");</w:t>
      </w:r>
    </w:p>
    <w:p w14:paraId="51EE6C11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        System.out.println("Name  : " + name);</w:t>
      </w:r>
    </w:p>
    <w:p w14:paraId="42B49B92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        System.out.println("ID    : " + id);</w:t>
      </w:r>
    </w:p>
    <w:p w14:paraId="25C11040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        System.out.println("Grade : " + grade);</w:t>
      </w:r>
    </w:p>
    <w:p w14:paraId="7A99236A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    }</w:t>
      </w:r>
    </w:p>
    <w:p w14:paraId="5FF0943D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  <w:r w:rsidRPr="00642887">
        <w:rPr>
          <w:rFonts w:eastAsiaTheme="minorEastAsia"/>
          <w:lang w:eastAsia="en-US"/>
        </w:rPr>
        <w:t>}</w:t>
      </w:r>
    </w:p>
    <w:p w14:paraId="2B73D662" w14:textId="77777777" w:rsidR="00642887" w:rsidRPr="00642887" w:rsidRDefault="00642887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03B159B1" w14:textId="77777777" w:rsidR="006517C5" w:rsidRPr="006517C5" w:rsidRDefault="006517C5" w:rsidP="00642887">
      <w:pPr>
        <w:pStyle w:val="ListBullet"/>
        <w:numPr>
          <w:ilvl w:val="0"/>
          <w:numId w:val="0"/>
        </w:numPr>
        <w:rPr>
          <w:rFonts w:eastAsiaTheme="minorEastAsia"/>
          <w:lang w:eastAsia="en-US"/>
        </w:rPr>
      </w:pPr>
    </w:p>
    <w:p w14:paraId="1069EC79" w14:textId="42E19364" w:rsidR="006517C5" w:rsidRDefault="00D059FC" w:rsidP="00642887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OUTPUT:</w:t>
      </w:r>
    </w:p>
    <w:p w14:paraId="4F32D0D2" w14:textId="414AE1D7" w:rsidR="00D059FC" w:rsidRPr="006517C5" w:rsidRDefault="00D059FC" w:rsidP="00642887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D059FC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drawing>
          <wp:inline distT="0" distB="0" distL="0" distR="0" wp14:anchorId="70C6BD2F" wp14:editId="5C7FA26B">
            <wp:extent cx="5486400" cy="2066925"/>
            <wp:effectExtent l="0" t="0" r="0" b="9525"/>
            <wp:docPr id="52764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46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353" w14:textId="77777777" w:rsidR="006517C5" w:rsidRPr="006517C5" w:rsidRDefault="006517C5" w:rsidP="006517C5">
      <w:pPr>
        <w:pStyle w:val="ListBullet"/>
        <w:numPr>
          <w:ilvl w:val="0"/>
          <w:numId w:val="0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8F09434" w14:textId="753065AA" w:rsidR="006517C5" w:rsidRPr="00953B63" w:rsidRDefault="006517C5" w:rsidP="006517C5">
      <w:pPr>
        <w:pStyle w:val="ListBullet"/>
        <w:numPr>
          <w:ilvl w:val="0"/>
          <w:numId w:val="0"/>
        </w:numPr>
        <w:ind w:left="360" w:hanging="360"/>
      </w:pPr>
    </w:p>
    <w:p w14:paraId="14089A79" w14:textId="77777777" w:rsidR="00953B63" w:rsidRPr="00953B63" w:rsidRDefault="00953B63" w:rsidP="00953B63">
      <w:pPr>
        <w:pStyle w:val="Heading1"/>
      </w:pPr>
      <w:r w:rsidRPr="00953B63">
        <w:t>Exercise 11: Dependency Injection – Customer Management</w:t>
      </w:r>
    </w:p>
    <w:p w14:paraId="291ACE54" w14:textId="77777777" w:rsidR="00953B63" w:rsidRPr="00953B63" w:rsidRDefault="00953B63" w:rsidP="00953B63">
      <w:r w:rsidRPr="00953B63">
        <w:rPr>
          <w:b/>
          <w:bCs/>
        </w:rPr>
        <w:t>Objective:</w:t>
      </w:r>
      <w:r w:rsidRPr="00953B63">
        <w:br/>
        <w:t>Decouple the service class from the repository class using constructor-based Dependency Injection.</w:t>
      </w:r>
    </w:p>
    <w:p w14:paraId="046A331A" w14:textId="77777777" w:rsidR="00953B63" w:rsidRPr="00953B63" w:rsidRDefault="00953B63" w:rsidP="00953B63">
      <w:r w:rsidRPr="00953B63">
        <w:rPr>
          <w:b/>
          <w:bCs/>
        </w:rPr>
        <w:t>Scenario:</w:t>
      </w:r>
      <w:r w:rsidRPr="00953B63">
        <w:br/>
        <w:t>In a customer management app, the service depends on a repository to fetch customer data. Instead of tightly coupling them, you inject the repository dependency into the service.</w:t>
      </w:r>
    </w:p>
    <w:p w14:paraId="793723F7" w14:textId="77777777" w:rsidR="00953B63" w:rsidRPr="00953B63" w:rsidRDefault="00953B63" w:rsidP="00953B63">
      <w:r w:rsidRPr="00953B63">
        <w:rPr>
          <w:b/>
          <w:bCs/>
        </w:rPr>
        <w:t>Key Concepts:</w:t>
      </w:r>
    </w:p>
    <w:p w14:paraId="536BAB6C" w14:textId="77777777" w:rsidR="00953B63" w:rsidRPr="00953B63" w:rsidRDefault="00953B63" w:rsidP="00953B63">
      <w:pPr>
        <w:numPr>
          <w:ilvl w:val="0"/>
          <w:numId w:val="22"/>
        </w:numPr>
      </w:pPr>
      <w:r w:rsidRPr="00953B63">
        <w:t>CustomerRepository is the interface</w:t>
      </w:r>
    </w:p>
    <w:p w14:paraId="649C2F44" w14:textId="77777777" w:rsidR="00953B63" w:rsidRPr="00953B63" w:rsidRDefault="00953B63" w:rsidP="00953B63">
      <w:pPr>
        <w:numPr>
          <w:ilvl w:val="0"/>
          <w:numId w:val="22"/>
        </w:numPr>
      </w:pPr>
      <w:r w:rsidRPr="00953B63">
        <w:t>CustomerRepositoryImpl provides in-memory data</w:t>
      </w:r>
    </w:p>
    <w:p w14:paraId="56CE2628" w14:textId="77777777" w:rsidR="00953B63" w:rsidRPr="00953B63" w:rsidRDefault="00953B63" w:rsidP="00953B63">
      <w:pPr>
        <w:numPr>
          <w:ilvl w:val="0"/>
          <w:numId w:val="22"/>
        </w:numPr>
      </w:pPr>
      <w:r w:rsidRPr="00953B63">
        <w:t>CustomerService uses DI to access repository</w:t>
      </w:r>
    </w:p>
    <w:p w14:paraId="3D9AC04C" w14:textId="77777777" w:rsidR="00953B63" w:rsidRPr="00953B63" w:rsidRDefault="00953B63" w:rsidP="00953B63">
      <w:pPr>
        <w:numPr>
          <w:ilvl w:val="0"/>
          <w:numId w:val="22"/>
        </w:numPr>
      </w:pPr>
      <w:r w:rsidRPr="00953B63">
        <w:t>Main demonstrates the wiring and logic</w:t>
      </w:r>
    </w:p>
    <w:p w14:paraId="74CFEF6F" w14:textId="77777777" w:rsidR="00953B63" w:rsidRPr="00953B63" w:rsidRDefault="00953B63" w:rsidP="00953B63">
      <w:r w:rsidRPr="00953B63">
        <w:rPr>
          <w:b/>
          <w:bCs/>
        </w:rPr>
        <w:t>Benefits:</w:t>
      </w:r>
    </w:p>
    <w:p w14:paraId="68216EA2" w14:textId="77777777" w:rsidR="00953B63" w:rsidRPr="00953B63" w:rsidRDefault="00953B63" w:rsidP="00953B63">
      <w:pPr>
        <w:numPr>
          <w:ilvl w:val="0"/>
          <w:numId w:val="23"/>
        </w:numPr>
      </w:pPr>
      <w:r w:rsidRPr="00953B63">
        <w:t>Loose coupling and flexibility</w:t>
      </w:r>
    </w:p>
    <w:p w14:paraId="659E19B0" w14:textId="77777777" w:rsidR="00953B63" w:rsidRPr="00953B63" w:rsidRDefault="00953B63" w:rsidP="00953B63">
      <w:pPr>
        <w:numPr>
          <w:ilvl w:val="0"/>
          <w:numId w:val="23"/>
        </w:numPr>
      </w:pPr>
      <w:r w:rsidRPr="00953B63">
        <w:t>Easy to substitute mock data for testing</w:t>
      </w:r>
    </w:p>
    <w:p w14:paraId="7D4C50CC" w14:textId="77777777" w:rsidR="00953B63" w:rsidRPr="00953B63" w:rsidRDefault="00953B63" w:rsidP="00953B63">
      <w:pPr>
        <w:numPr>
          <w:ilvl w:val="0"/>
          <w:numId w:val="23"/>
        </w:numPr>
      </w:pPr>
      <w:r w:rsidRPr="00953B63">
        <w:t>Scalable for real-world apps</w:t>
      </w:r>
    </w:p>
    <w:p w14:paraId="5F72E880" w14:textId="77777777" w:rsidR="00953B63" w:rsidRPr="004D1FF4" w:rsidRDefault="00953B63" w:rsidP="00953B63"/>
    <w:p w14:paraId="709A9E57" w14:textId="77777777" w:rsidR="00642887" w:rsidRDefault="00642887" w:rsidP="004D1FF4">
      <w:pPr>
        <w:rPr>
          <w:b/>
          <w:bCs/>
        </w:rPr>
      </w:pPr>
    </w:p>
    <w:p w14:paraId="01C02CA0" w14:textId="50087C6F" w:rsidR="004D1FF4" w:rsidRDefault="006517C5" w:rsidP="004D1FF4">
      <w:pPr>
        <w:rPr>
          <w:b/>
          <w:bCs/>
        </w:rPr>
      </w:pPr>
      <w:r w:rsidRPr="006517C5">
        <w:rPr>
          <w:b/>
          <w:bCs/>
        </w:rPr>
        <w:t>CODE:</w:t>
      </w:r>
    </w:p>
    <w:p w14:paraId="272FD4E8" w14:textId="77777777" w:rsidR="00642887" w:rsidRDefault="00642887" w:rsidP="004D1FF4">
      <w:pPr>
        <w:rPr>
          <w:b/>
          <w:bCs/>
        </w:rPr>
      </w:pPr>
    </w:p>
    <w:p w14:paraId="437787A7" w14:textId="77777777" w:rsidR="00642887" w:rsidRDefault="00642887" w:rsidP="004D1FF4">
      <w:pPr>
        <w:rPr>
          <w:b/>
          <w:bCs/>
        </w:rPr>
      </w:pPr>
    </w:p>
    <w:p w14:paraId="04DDCBFA" w14:textId="219A5CC4" w:rsidR="00642887" w:rsidRDefault="00642887" w:rsidP="004D1FF4">
      <w:pPr>
        <w:rPr>
          <w:b/>
          <w:bCs/>
        </w:rPr>
      </w:pPr>
      <w:r>
        <w:rPr>
          <w:b/>
          <w:bCs/>
        </w:rPr>
        <w:t>Main.java:</w:t>
      </w:r>
    </w:p>
    <w:p w14:paraId="6241EED2" w14:textId="77777777" w:rsidR="00642887" w:rsidRPr="00642887" w:rsidRDefault="00642887" w:rsidP="00642887">
      <w:r w:rsidRPr="00642887">
        <w:t>package di;</w:t>
      </w:r>
    </w:p>
    <w:p w14:paraId="1673CA3B" w14:textId="77777777" w:rsidR="00642887" w:rsidRPr="00642887" w:rsidRDefault="00642887" w:rsidP="00642887"/>
    <w:p w14:paraId="7321E809" w14:textId="77777777" w:rsidR="00642887" w:rsidRPr="00642887" w:rsidRDefault="00642887" w:rsidP="00642887">
      <w:r w:rsidRPr="00642887">
        <w:t>public class Main {</w:t>
      </w:r>
    </w:p>
    <w:p w14:paraId="76CFA0B8" w14:textId="77777777" w:rsidR="00642887" w:rsidRPr="00642887" w:rsidRDefault="00642887" w:rsidP="00642887">
      <w:r w:rsidRPr="00642887">
        <w:t>    public static void main(String[] args) {</w:t>
      </w:r>
    </w:p>
    <w:p w14:paraId="1655B200" w14:textId="77777777" w:rsidR="00642887" w:rsidRPr="00642887" w:rsidRDefault="00642887" w:rsidP="00642887">
      <w:r w:rsidRPr="00642887">
        <w:t>        // Manual Dependency Injection</w:t>
      </w:r>
    </w:p>
    <w:p w14:paraId="709A66EA" w14:textId="77777777" w:rsidR="00642887" w:rsidRPr="00642887" w:rsidRDefault="00642887" w:rsidP="00642887">
      <w:r w:rsidRPr="00642887">
        <w:t>        CustomerRepository repository = new CustomerRepositoryImpl();</w:t>
      </w:r>
    </w:p>
    <w:p w14:paraId="6E6B12B2" w14:textId="77777777" w:rsidR="00642887" w:rsidRPr="00642887" w:rsidRDefault="00642887" w:rsidP="00642887">
      <w:r w:rsidRPr="00642887">
        <w:t>        CustomerService service = new CustomerService(repository);</w:t>
      </w:r>
    </w:p>
    <w:p w14:paraId="1CB921E4" w14:textId="77777777" w:rsidR="00642887" w:rsidRPr="00642887" w:rsidRDefault="00642887" w:rsidP="00642887"/>
    <w:p w14:paraId="0555D89C" w14:textId="77777777" w:rsidR="00642887" w:rsidRPr="00642887" w:rsidRDefault="00642887" w:rsidP="00642887">
      <w:r w:rsidRPr="00642887">
        <w:t>        // Use the service</w:t>
      </w:r>
    </w:p>
    <w:p w14:paraId="496395AA" w14:textId="77777777" w:rsidR="00642887" w:rsidRPr="00642887" w:rsidRDefault="00642887" w:rsidP="00642887">
      <w:r w:rsidRPr="00642887">
        <w:t>        System.out.println("Fetching Customer C101:");</w:t>
      </w:r>
    </w:p>
    <w:p w14:paraId="0C716F0E" w14:textId="77777777" w:rsidR="00642887" w:rsidRPr="00642887" w:rsidRDefault="00642887" w:rsidP="00642887">
      <w:r w:rsidRPr="00642887">
        <w:t>        service.printCustomerDetails("C101");</w:t>
      </w:r>
    </w:p>
    <w:p w14:paraId="76BE2CD2" w14:textId="77777777" w:rsidR="00642887" w:rsidRPr="00642887" w:rsidRDefault="00642887" w:rsidP="00642887"/>
    <w:p w14:paraId="78CA7217" w14:textId="77777777" w:rsidR="00642887" w:rsidRPr="00642887" w:rsidRDefault="00642887" w:rsidP="00642887">
      <w:r w:rsidRPr="00642887">
        <w:t>        System.out.println("\nFetching Customer C999:");</w:t>
      </w:r>
    </w:p>
    <w:p w14:paraId="0987DBAA" w14:textId="77777777" w:rsidR="00642887" w:rsidRPr="00642887" w:rsidRDefault="00642887" w:rsidP="00642887">
      <w:r w:rsidRPr="00642887">
        <w:t>        service.printCustomerDetails("C999");</w:t>
      </w:r>
    </w:p>
    <w:p w14:paraId="3C02AD40" w14:textId="77777777" w:rsidR="00642887" w:rsidRPr="00642887" w:rsidRDefault="00642887" w:rsidP="00642887">
      <w:r w:rsidRPr="00642887">
        <w:t>    }</w:t>
      </w:r>
    </w:p>
    <w:p w14:paraId="4DBD3555" w14:textId="77777777" w:rsidR="00642887" w:rsidRPr="00642887" w:rsidRDefault="00642887" w:rsidP="00642887">
      <w:r w:rsidRPr="00642887">
        <w:t>}</w:t>
      </w:r>
    </w:p>
    <w:p w14:paraId="6EB3E9D9" w14:textId="77777777" w:rsidR="00642887" w:rsidRDefault="00642887" w:rsidP="00642887">
      <w:pPr>
        <w:rPr>
          <w:b/>
          <w:bCs/>
        </w:rPr>
      </w:pPr>
    </w:p>
    <w:p w14:paraId="4CACB364" w14:textId="4C7C90AA" w:rsidR="00642887" w:rsidRDefault="00642887" w:rsidP="00642887">
      <w:pPr>
        <w:rPr>
          <w:b/>
          <w:bCs/>
        </w:rPr>
      </w:pPr>
      <w:r>
        <w:rPr>
          <w:b/>
          <w:bCs/>
        </w:rPr>
        <w:t>//CustomerService.java:</w:t>
      </w:r>
    </w:p>
    <w:p w14:paraId="763FFAFB" w14:textId="77777777" w:rsidR="00642887" w:rsidRPr="00642887" w:rsidRDefault="00642887" w:rsidP="00642887">
      <w:r w:rsidRPr="00642887">
        <w:t>package di;</w:t>
      </w:r>
    </w:p>
    <w:p w14:paraId="0F8C7469" w14:textId="77777777" w:rsidR="00642887" w:rsidRPr="00642887" w:rsidRDefault="00642887" w:rsidP="00642887"/>
    <w:p w14:paraId="1A5A9220" w14:textId="77777777" w:rsidR="00642887" w:rsidRPr="00642887" w:rsidRDefault="00642887" w:rsidP="00642887">
      <w:r w:rsidRPr="00642887">
        <w:t>public class CustomerService {</w:t>
      </w:r>
    </w:p>
    <w:p w14:paraId="1FA48F06" w14:textId="77777777" w:rsidR="00642887" w:rsidRPr="00642887" w:rsidRDefault="00642887" w:rsidP="00642887">
      <w:r w:rsidRPr="00642887">
        <w:t>    private final CustomerRepository customerRepository;</w:t>
      </w:r>
    </w:p>
    <w:p w14:paraId="070F91E7" w14:textId="77777777" w:rsidR="00642887" w:rsidRPr="00642887" w:rsidRDefault="00642887" w:rsidP="00642887"/>
    <w:p w14:paraId="7B5D11A6" w14:textId="77777777" w:rsidR="00642887" w:rsidRPr="00642887" w:rsidRDefault="00642887" w:rsidP="00642887">
      <w:r w:rsidRPr="00642887">
        <w:t>    // Constructor Injection</w:t>
      </w:r>
    </w:p>
    <w:p w14:paraId="3C7AF921" w14:textId="77777777" w:rsidR="00642887" w:rsidRPr="00642887" w:rsidRDefault="00642887" w:rsidP="00642887">
      <w:r w:rsidRPr="00642887">
        <w:t>    public CustomerService(CustomerRepository customerRepository) {</w:t>
      </w:r>
    </w:p>
    <w:p w14:paraId="54B42926" w14:textId="77777777" w:rsidR="00642887" w:rsidRPr="00642887" w:rsidRDefault="00642887" w:rsidP="00642887">
      <w:r w:rsidRPr="00642887">
        <w:t>        this.customerRepository = customerRepository;</w:t>
      </w:r>
    </w:p>
    <w:p w14:paraId="1E9B7F8F" w14:textId="77777777" w:rsidR="00642887" w:rsidRPr="00642887" w:rsidRDefault="00642887" w:rsidP="00642887">
      <w:r w:rsidRPr="00642887">
        <w:t>    }</w:t>
      </w:r>
    </w:p>
    <w:p w14:paraId="4E7941E0" w14:textId="77777777" w:rsidR="00642887" w:rsidRPr="00642887" w:rsidRDefault="00642887" w:rsidP="00642887"/>
    <w:p w14:paraId="1CE11FAB" w14:textId="77777777" w:rsidR="00642887" w:rsidRPr="00642887" w:rsidRDefault="00642887" w:rsidP="00642887">
      <w:r w:rsidRPr="00642887">
        <w:t>    public void printCustomerDetails(String id) {</w:t>
      </w:r>
    </w:p>
    <w:p w14:paraId="0388AF2D" w14:textId="77777777" w:rsidR="00642887" w:rsidRPr="00642887" w:rsidRDefault="00642887" w:rsidP="00642887">
      <w:r w:rsidRPr="00642887">
        <w:t>        Customer customer = customerRepository.findCustomerById(id);</w:t>
      </w:r>
    </w:p>
    <w:p w14:paraId="2DB512D6" w14:textId="77777777" w:rsidR="00642887" w:rsidRPr="00642887" w:rsidRDefault="00642887" w:rsidP="00642887">
      <w:r w:rsidRPr="00642887">
        <w:t>        if (customer != null) {</w:t>
      </w:r>
    </w:p>
    <w:p w14:paraId="16A06C25" w14:textId="77777777" w:rsidR="00642887" w:rsidRPr="00642887" w:rsidRDefault="00642887" w:rsidP="00642887">
      <w:r w:rsidRPr="00642887">
        <w:t>            System.out.println("Customer ID   : " + customer.getId());</w:t>
      </w:r>
    </w:p>
    <w:p w14:paraId="23617719" w14:textId="77777777" w:rsidR="00642887" w:rsidRPr="00642887" w:rsidRDefault="00642887" w:rsidP="00642887">
      <w:r w:rsidRPr="00642887">
        <w:t>            System.out.println("Customer Name : " + customer.getName());</w:t>
      </w:r>
    </w:p>
    <w:p w14:paraId="6D22C1A3" w14:textId="77777777" w:rsidR="00642887" w:rsidRPr="00642887" w:rsidRDefault="00642887" w:rsidP="00642887">
      <w:r w:rsidRPr="00642887">
        <w:t>        } else {</w:t>
      </w:r>
    </w:p>
    <w:p w14:paraId="696B75F6" w14:textId="77777777" w:rsidR="00642887" w:rsidRPr="00642887" w:rsidRDefault="00642887" w:rsidP="00642887">
      <w:r w:rsidRPr="00642887">
        <w:t>            System.out.println("Customer not found for ID: " + id);</w:t>
      </w:r>
    </w:p>
    <w:p w14:paraId="5A993FFF" w14:textId="77777777" w:rsidR="00642887" w:rsidRPr="00642887" w:rsidRDefault="00642887" w:rsidP="00642887">
      <w:r w:rsidRPr="00642887">
        <w:t>        }</w:t>
      </w:r>
    </w:p>
    <w:p w14:paraId="44390D7A" w14:textId="77777777" w:rsidR="00642887" w:rsidRPr="00642887" w:rsidRDefault="00642887" w:rsidP="00642887">
      <w:r w:rsidRPr="00642887">
        <w:t>    }</w:t>
      </w:r>
    </w:p>
    <w:p w14:paraId="5BC6D41D" w14:textId="77777777" w:rsidR="00642887" w:rsidRPr="00642887" w:rsidRDefault="00642887" w:rsidP="00642887">
      <w:r w:rsidRPr="00642887">
        <w:t>}</w:t>
      </w:r>
    </w:p>
    <w:p w14:paraId="75C451B8" w14:textId="77777777" w:rsidR="00642887" w:rsidRPr="00642887" w:rsidRDefault="00642887" w:rsidP="00642887"/>
    <w:p w14:paraId="1E22A360" w14:textId="77777777" w:rsidR="00642887" w:rsidRPr="00642887" w:rsidRDefault="00642887" w:rsidP="00642887"/>
    <w:p w14:paraId="33E665A3" w14:textId="77777777" w:rsidR="00642887" w:rsidRDefault="00642887" w:rsidP="004D1FF4">
      <w:pPr>
        <w:rPr>
          <w:b/>
          <w:bCs/>
        </w:rPr>
      </w:pPr>
    </w:p>
    <w:p w14:paraId="63723B5D" w14:textId="49FF3236" w:rsidR="00642887" w:rsidRDefault="00642887" w:rsidP="004D1FF4">
      <w:pPr>
        <w:rPr>
          <w:b/>
          <w:bCs/>
        </w:rPr>
      </w:pPr>
      <w:r>
        <w:rPr>
          <w:b/>
          <w:bCs/>
        </w:rPr>
        <w:t>//StudentView.java:</w:t>
      </w:r>
    </w:p>
    <w:p w14:paraId="5E43981A" w14:textId="77777777" w:rsidR="00642887" w:rsidRDefault="00642887" w:rsidP="004D1FF4">
      <w:pPr>
        <w:rPr>
          <w:b/>
          <w:bCs/>
        </w:rPr>
      </w:pPr>
    </w:p>
    <w:p w14:paraId="22B61CF4" w14:textId="77777777" w:rsidR="00642887" w:rsidRPr="00642887" w:rsidRDefault="00642887" w:rsidP="00642887">
      <w:r w:rsidRPr="00642887">
        <w:t>package di;</w:t>
      </w:r>
    </w:p>
    <w:p w14:paraId="3F81719E" w14:textId="77777777" w:rsidR="00642887" w:rsidRPr="00642887" w:rsidRDefault="00642887" w:rsidP="00642887"/>
    <w:p w14:paraId="63F07DFB" w14:textId="77777777" w:rsidR="00642887" w:rsidRPr="00642887" w:rsidRDefault="00642887" w:rsidP="00642887">
      <w:r w:rsidRPr="00642887">
        <w:t>public class Customer {</w:t>
      </w:r>
    </w:p>
    <w:p w14:paraId="1C1E003F" w14:textId="77777777" w:rsidR="00642887" w:rsidRPr="00642887" w:rsidRDefault="00642887" w:rsidP="00642887">
      <w:r w:rsidRPr="00642887">
        <w:t>    private String id;</w:t>
      </w:r>
    </w:p>
    <w:p w14:paraId="45FC203E" w14:textId="77777777" w:rsidR="00642887" w:rsidRPr="00642887" w:rsidRDefault="00642887" w:rsidP="00642887">
      <w:r w:rsidRPr="00642887">
        <w:t>    private String name;</w:t>
      </w:r>
    </w:p>
    <w:p w14:paraId="746DBC91" w14:textId="77777777" w:rsidR="00642887" w:rsidRPr="00642887" w:rsidRDefault="00642887" w:rsidP="00642887"/>
    <w:p w14:paraId="30E802E8" w14:textId="77777777" w:rsidR="00642887" w:rsidRPr="00642887" w:rsidRDefault="00642887" w:rsidP="00642887">
      <w:r w:rsidRPr="00642887">
        <w:t>    public Customer(String id, String name) {</w:t>
      </w:r>
    </w:p>
    <w:p w14:paraId="4FC45E6A" w14:textId="77777777" w:rsidR="00642887" w:rsidRPr="00642887" w:rsidRDefault="00642887" w:rsidP="00642887">
      <w:r w:rsidRPr="00642887">
        <w:t>        this.id = id;</w:t>
      </w:r>
    </w:p>
    <w:p w14:paraId="3B66E412" w14:textId="77777777" w:rsidR="00642887" w:rsidRPr="00642887" w:rsidRDefault="00642887" w:rsidP="00642887">
      <w:r w:rsidRPr="00642887">
        <w:t>        this.name = name;</w:t>
      </w:r>
    </w:p>
    <w:p w14:paraId="75485F07" w14:textId="77777777" w:rsidR="00642887" w:rsidRPr="00642887" w:rsidRDefault="00642887" w:rsidP="00642887">
      <w:r w:rsidRPr="00642887">
        <w:t>    }</w:t>
      </w:r>
    </w:p>
    <w:p w14:paraId="74727D3C" w14:textId="77777777" w:rsidR="00642887" w:rsidRPr="00642887" w:rsidRDefault="00642887" w:rsidP="00642887"/>
    <w:p w14:paraId="673B6400" w14:textId="77777777" w:rsidR="00642887" w:rsidRPr="00642887" w:rsidRDefault="00642887" w:rsidP="00642887">
      <w:r w:rsidRPr="00642887">
        <w:t>    public String getId() {</w:t>
      </w:r>
    </w:p>
    <w:p w14:paraId="6C7841EB" w14:textId="77777777" w:rsidR="00642887" w:rsidRPr="00642887" w:rsidRDefault="00642887" w:rsidP="00642887">
      <w:r w:rsidRPr="00642887">
        <w:t>        return id;</w:t>
      </w:r>
    </w:p>
    <w:p w14:paraId="5C85C01E" w14:textId="77777777" w:rsidR="00642887" w:rsidRPr="00642887" w:rsidRDefault="00642887" w:rsidP="00642887">
      <w:r w:rsidRPr="00642887">
        <w:t>    }</w:t>
      </w:r>
    </w:p>
    <w:p w14:paraId="12282088" w14:textId="77777777" w:rsidR="00642887" w:rsidRPr="00642887" w:rsidRDefault="00642887" w:rsidP="00642887"/>
    <w:p w14:paraId="2874CEE2" w14:textId="77777777" w:rsidR="00642887" w:rsidRPr="00642887" w:rsidRDefault="00642887" w:rsidP="00642887">
      <w:r w:rsidRPr="00642887">
        <w:t>    public String getName() {</w:t>
      </w:r>
    </w:p>
    <w:p w14:paraId="243186E6" w14:textId="77777777" w:rsidR="00642887" w:rsidRPr="00642887" w:rsidRDefault="00642887" w:rsidP="00642887">
      <w:r w:rsidRPr="00642887">
        <w:t>        return name;</w:t>
      </w:r>
    </w:p>
    <w:p w14:paraId="1B10F462" w14:textId="77777777" w:rsidR="00642887" w:rsidRPr="00642887" w:rsidRDefault="00642887" w:rsidP="00642887">
      <w:r w:rsidRPr="00642887">
        <w:t>    }</w:t>
      </w:r>
    </w:p>
    <w:p w14:paraId="747C0A5F" w14:textId="77777777" w:rsidR="00642887" w:rsidRPr="00642887" w:rsidRDefault="00642887" w:rsidP="00642887">
      <w:r w:rsidRPr="00642887">
        <w:t>}</w:t>
      </w:r>
    </w:p>
    <w:p w14:paraId="55A6D63F" w14:textId="77777777" w:rsidR="00642887" w:rsidRDefault="00642887" w:rsidP="00642887"/>
    <w:p w14:paraId="54CBFA69" w14:textId="216A0D17" w:rsidR="00D059FC" w:rsidRDefault="00D059FC" w:rsidP="00642887">
      <w:r>
        <w:t>CODE:</w:t>
      </w:r>
    </w:p>
    <w:p w14:paraId="1578A899" w14:textId="6568FB69" w:rsidR="00D059FC" w:rsidRPr="00642887" w:rsidRDefault="00D059FC" w:rsidP="00642887">
      <w:r w:rsidRPr="00D059FC">
        <w:drawing>
          <wp:inline distT="0" distB="0" distL="0" distR="0" wp14:anchorId="0781D193" wp14:editId="7F8C4A94">
            <wp:extent cx="5486400" cy="1207770"/>
            <wp:effectExtent l="0" t="0" r="0" b="0"/>
            <wp:docPr id="123694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5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B2BA" w14:textId="4F6B904F" w:rsidR="006517C5" w:rsidRPr="006517C5" w:rsidRDefault="006517C5" w:rsidP="004D1FF4"/>
    <w:sectPr w:rsidR="006517C5" w:rsidRPr="00651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24C9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A3FF8"/>
    <w:multiLevelType w:val="multilevel"/>
    <w:tmpl w:val="883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D62EA"/>
    <w:multiLevelType w:val="hybridMultilevel"/>
    <w:tmpl w:val="F1CCC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6089D"/>
    <w:multiLevelType w:val="multilevel"/>
    <w:tmpl w:val="4BA8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0048E"/>
    <w:multiLevelType w:val="multilevel"/>
    <w:tmpl w:val="EEB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10A5D"/>
    <w:multiLevelType w:val="hybridMultilevel"/>
    <w:tmpl w:val="833AB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012E5"/>
    <w:multiLevelType w:val="multilevel"/>
    <w:tmpl w:val="2AF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93C82"/>
    <w:multiLevelType w:val="multilevel"/>
    <w:tmpl w:val="F34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E7DAC"/>
    <w:multiLevelType w:val="multilevel"/>
    <w:tmpl w:val="ED6C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06753"/>
    <w:multiLevelType w:val="multilevel"/>
    <w:tmpl w:val="6CB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31C71"/>
    <w:multiLevelType w:val="multilevel"/>
    <w:tmpl w:val="B0F2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607C8"/>
    <w:multiLevelType w:val="hybridMultilevel"/>
    <w:tmpl w:val="67524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0045C"/>
    <w:multiLevelType w:val="multilevel"/>
    <w:tmpl w:val="B48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17B77"/>
    <w:multiLevelType w:val="multilevel"/>
    <w:tmpl w:val="CB0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307C1"/>
    <w:multiLevelType w:val="multilevel"/>
    <w:tmpl w:val="3488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8543D"/>
    <w:multiLevelType w:val="multilevel"/>
    <w:tmpl w:val="D46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748CA"/>
    <w:multiLevelType w:val="hybridMultilevel"/>
    <w:tmpl w:val="5964A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10F9D"/>
    <w:multiLevelType w:val="hybridMultilevel"/>
    <w:tmpl w:val="492C7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46058"/>
    <w:multiLevelType w:val="multilevel"/>
    <w:tmpl w:val="D1E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6106E"/>
    <w:multiLevelType w:val="multilevel"/>
    <w:tmpl w:val="1FD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084381">
    <w:abstractNumId w:val="8"/>
  </w:num>
  <w:num w:numId="2" w16cid:durableId="1484155813">
    <w:abstractNumId w:val="6"/>
  </w:num>
  <w:num w:numId="3" w16cid:durableId="715858497">
    <w:abstractNumId w:val="5"/>
  </w:num>
  <w:num w:numId="4" w16cid:durableId="1476800439">
    <w:abstractNumId w:val="4"/>
  </w:num>
  <w:num w:numId="5" w16cid:durableId="1779988529">
    <w:abstractNumId w:val="7"/>
  </w:num>
  <w:num w:numId="6" w16cid:durableId="144013053">
    <w:abstractNumId w:val="3"/>
  </w:num>
  <w:num w:numId="7" w16cid:durableId="1365399557">
    <w:abstractNumId w:val="2"/>
  </w:num>
  <w:num w:numId="8" w16cid:durableId="518937097">
    <w:abstractNumId w:val="1"/>
  </w:num>
  <w:num w:numId="9" w16cid:durableId="893664662">
    <w:abstractNumId w:val="0"/>
  </w:num>
  <w:num w:numId="10" w16cid:durableId="836118987">
    <w:abstractNumId w:val="27"/>
  </w:num>
  <w:num w:numId="11" w16cid:durableId="902906907">
    <w:abstractNumId w:val="12"/>
  </w:num>
  <w:num w:numId="12" w16cid:durableId="738134977">
    <w:abstractNumId w:val="22"/>
  </w:num>
  <w:num w:numId="13" w16cid:durableId="184638576">
    <w:abstractNumId w:val="9"/>
  </w:num>
  <w:num w:numId="14" w16cid:durableId="898903545">
    <w:abstractNumId w:val="20"/>
  </w:num>
  <w:num w:numId="15" w16cid:durableId="1030181660">
    <w:abstractNumId w:val="21"/>
  </w:num>
  <w:num w:numId="16" w16cid:durableId="2045130073">
    <w:abstractNumId w:val="26"/>
  </w:num>
  <w:num w:numId="17" w16cid:durableId="2025325272">
    <w:abstractNumId w:val="17"/>
  </w:num>
  <w:num w:numId="18" w16cid:durableId="1002321257">
    <w:abstractNumId w:val="16"/>
  </w:num>
  <w:num w:numId="19" w16cid:durableId="554586023">
    <w:abstractNumId w:val="14"/>
  </w:num>
  <w:num w:numId="20" w16cid:durableId="76022355">
    <w:abstractNumId w:val="15"/>
  </w:num>
  <w:num w:numId="21" w16cid:durableId="685713759">
    <w:abstractNumId w:val="23"/>
  </w:num>
  <w:num w:numId="22" w16cid:durableId="91751170">
    <w:abstractNumId w:val="18"/>
  </w:num>
  <w:num w:numId="23" w16cid:durableId="104158637">
    <w:abstractNumId w:val="11"/>
  </w:num>
  <w:num w:numId="24" w16cid:durableId="1749695695">
    <w:abstractNumId w:val="10"/>
  </w:num>
  <w:num w:numId="25" w16cid:durableId="699470734">
    <w:abstractNumId w:val="24"/>
  </w:num>
  <w:num w:numId="26" w16cid:durableId="6907566">
    <w:abstractNumId w:val="25"/>
  </w:num>
  <w:num w:numId="27" w16cid:durableId="295960829">
    <w:abstractNumId w:val="13"/>
  </w:num>
  <w:num w:numId="28" w16cid:durableId="16410380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388"/>
    <w:rsid w:val="001250A7"/>
    <w:rsid w:val="0015074B"/>
    <w:rsid w:val="0029639D"/>
    <w:rsid w:val="003222AB"/>
    <w:rsid w:val="00326F90"/>
    <w:rsid w:val="004B45E8"/>
    <w:rsid w:val="004D1FF4"/>
    <w:rsid w:val="004D46DD"/>
    <w:rsid w:val="005A559B"/>
    <w:rsid w:val="005B3471"/>
    <w:rsid w:val="00642887"/>
    <w:rsid w:val="006517C5"/>
    <w:rsid w:val="00676E48"/>
    <w:rsid w:val="007A6933"/>
    <w:rsid w:val="008D35AE"/>
    <w:rsid w:val="00926B66"/>
    <w:rsid w:val="00953B63"/>
    <w:rsid w:val="00A5079C"/>
    <w:rsid w:val="00AA1D8D"/>
    <w:rsid w:val="00B47730"/>
    <w:rsid w:val="00BC2D22"/>
    <w:rsid w:val="00BF645F"/>
    <w:rsid w:val="00C2299F"/>
    <w:rsid w:val="00CB0664"/>
    <w:rsid w:val="00D059FC"/>
    <w:rsid w:val="00D57CA7"/>
    <w:rsid w:val="00F147A9"/>
    <w:rsid w:val="00FC693F"/>
    <w:rsid w:val="00F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D3255"/>
  <w14:defaultImageDpi w14:val="300"/>
  <w15:docId w15:val="{53F4AA3A-F045-4BF0-BC4E-0BE24DC7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30</Pages>
  <Words>4093</Words>
  <Characters>23333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Sumaiya Kalim</cp:lastModifiedBy>
  <cp:revision>4</cp:revision>
  <dcterms:created xsi:type="dcterms:W3CDTF">2013-12-23T23:15:00Z</dcterms:created>
  <dcterms:modified xsi:type="dcterms:W3CDTF">2025-06-22T06:14:00Z</dcterms:modified>
  <cp:category/>
</cp:coreProperties>
</file>